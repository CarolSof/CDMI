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MANUAL TÉCNICO DEL SISTEMA</w:t>
      </w:r>
    </w:p>
    <w:p w:rsidR="00000000" w:rsidDel="00000000" w:rsidP="00000000" w:rsidRDefault="00000000" w:rsidRPr="00000000" w14:paraId="00000002">
      <w:pPr>
        <w:pStyle w:val="Heading2"/>
        <w:rPr/>
      </w:pPr>
      <w:r w:rsidDel="00000000" w:rsidR="00000000" w:rsidRPr="00000000">
        <w:rPr>
          <w:rtl w:val="0"/>
        </w:rPr>
        <w:t xml:space="preserve">ÍNDICE</w:t>
      </w:r>
    </w:p>
    <w:p w:rsidR="00000000" w:rsidDel="00000000" w:rsidP="00000000" w:rsidRDefault="00000000" w:rsidRPr="00000000" w14:paraId="0000000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Introducción</w:t>
      </w:r>
    </w:p>
    <w:p w:rsidR="00000000" w:rsidDel="00000000" w:rsidP="00000000" w:rsidRDefault="00000000" w:rsidRPr="00000000" w14:paraId="0000000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Objetivos</w:t>
      </w:r>
    </w:p>
    <w:p w:rsidR="00000000" w:rsidDel="00000000" w:rsidP="00000000" w:rsidRDefault="00000000" w:rsidRPr="00000000" w14:paraId="0000000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Requisitos del Sistema</w:t>
      </w:r>
    </w:p>
    <w:p w:rsidR="00000000" w:rsidDel="00000000" w:rsidP="00000000" w:rsidRDefault="00000000" w:rsidRPr="00000000" w14:paraId="0000000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Herramientas utilizadas</w:t>
      </w:r>
    </w:p>
    <w:p w:rsidR="00000000" w:rsidDel="00000000" w:rsidP="00000000" w:rsidRDefault="00000000" w:rsidRPr="00000000" w14:paraId="0000000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Especificación de Requerimientos</w:t>
      </w:r>
    </w:p>
    <w:p w:rsidR="00000000" w:rsidDel="00000000" w:rsidP="00000000" w:rsidRDefault="00000000" w:rsidRPr="00000000" w14:paraId="0000000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Modelado del Sistema</w:t>
      </w:r>
    </w:p>
    <w:p w:rsidR="00000000" w:rsidDel="00000000" w:rsidP="00000000" w:rsidRDefault="00000000" w:rsidRPr="00000000" w14:paraId="000000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6.1 Diagrama de Casos de Uso</w:t>
      </w:r>
    </w:p>
    <w:p w:rsidR="00000000" w:rsidDel="00000000" w:rsidP="00000000" w:rsidRDefault="00000000" w:rsidRPr="00000000" w14:paraId="000000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6.2 Historias de Usuario</w:t>
      </w:r>
    </w:p>
    <w:p w:rsidR="00000000" w:rsidDel="00000000" w:rsidP="00000000" w:rsidRDefault="00000000" w:rsidRPr="00000000" w14:paraId="0000000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6.</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Modelo Entidad-Relación (MER) y Diccionario de Datos</w:t>
      </w:r>
    </w:p>
    <w:p w:rsidR="00000000" w:rsidDel="00000000" w:rsidP="00000000" w:rsidRDefault="00000000" w:rsidRPr="00000000" w14:paraId="0000000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 Instalación y Configuración</w:t>
      </w:r>
    </w:p>
    <w:p w:rsidR="00000000" w:rsidDel="00000000" w:rsidP="00000000" w:rsidRDefault="00000000" w:rsidRPr="00000000" w14:paraId="0000000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8.1 Instalación en Servidor Local</w:t>
      </w:r>
    </w:p>
    <w:p w:rsidR="00000000" w:rsidDel="00000000" w:rsidP="00000000" w:rsidRDefault="00000000" w:rsidRPr="00000000" w14:paraId="000000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8.2 Instalación en Servidor Web</w:t>
      </w:r>
    </w:p>
    <w:p w:rsidR="00000000" w:rsidDel="00000000" w:rsidP="00000000" w:rsidRDefault="00000000" w:rsidRPr="00000000" w14:paraId="0000000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8.3 Requisitos de Hardware y Software</w:t>
      </w:r>
    </w:p>
    <w:p w:rsidR="00000000" w:rsidDel="00000000" w:rsidP="00000000" w:rsidRDefault="00000000" w:rsidRPr="00000000" w14:paraId="000000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8.4 Configuración del sistema</w:t>
      </w:r>
    </w:p>
    <w:p w:rsidR="00000000" w:rsidDel="00000000" w:rsidP="00000000" w:rsidRDefault="00000000" w:rsidRPr="00000000" w14:paraId="0000001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8.5 Despliegue del sistema (Diagrama de Deploy)</w:t>
      </w:r>
    </w:p>
    <w:p w:rsidR="00000000" w:rsidDel="00000000" w:rsidP="00000000" w:rsidRDefault="00000000" w:rsidRPr="00000000" w14:paraId="0000001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 Funcionalidades del sistema</w:t>
      </w:r>
    </w:p>
    <w:p w:rsidR="00000000" w:rsidDel="00000000" w:rsidP="00000000" w:rsidRDefault="00000000" w:rsidRPr="00000000" w14:paraId="0000001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 Resolución de Problemas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1. Introducción</w:t>
      </w:r>
    </w:p>
    <w:p w:rsidR="00000000" w:rsidDel="00000000" w:rsidP="00000000" w:rsidRDefault="00000000" w:rsidRPr="00000000" w14:paraId="00000017">
      <w:pPr>
        <w:spacing w:after="240" w:before="240" w:lineRule="auto"/>
        <w:rPr/>
      </w:pPr>
      <w:r w:rsidDel="00000000" w:rsidR="00000000" w:rsidRPr="00000000">
        <w:rPr>
          <w:rtl w:val="0"/>
        </w:rPr>
        <w:t xml:space="preserve">El presente manual técnico documenta el desarrollo e implementación del sistema de información “Consejería Distrital de Mujeres Indígenas (CDMI)”, una plataforma web orientada a facilitar la venta de productos artesanales, la gestión de donaciones y la organización de eventos con enfoque social y cultural.</w:t>
      </w:r>
    </w:p>
    <w:p w:rsidR="00000000" w:rsidDel="00000000" w:rsidP="00000000" w:rsidRDefault="00000000" w:rsidRPr="00000000" w14:paraId="00000018">
      <w:pPr>
        <w:spacing w:after="240" w:before="240" w:lineRule="auto"/>
        <w:rPr/>
      </w:pPr>
      <w:r w:rsidDel="00000000" w:rsidR="00000000" w:rsidRPr="00000000">
        <w:rPr>
          <w:rtl w:val="0"/>
        </w:rPr>
        <w:t xml:space="preserve">El propósito de este documento es ofrecer una guía detallada y estructurada para los responsables técnicos del sistema, incluyendo desarrolladores, personal de soporte y administradores, que permita comprender el funcionamiento interno del sistema, así como su instalación, configuración, mantenimiento y administración.</w:t>
      </w:r>
    </w:p>
    <w:p w:rsidR="00000000" w:rsidDel="00000000" w:rsidP="00000000" w:rsidRDefault="00000000" w:rsidRPr="00000000" w14:paraId="00000019">
      <w:pPr>
        <w:spacing w:after="240" w:before="240" w:lineRule="auto"/>
        <w:rPr/>
      </w:pPr>
      <w:r w:rsidDel="00000000" w:rsidR="00000000" w:rsidRPr="00000000">
        <w:rPr>
          <w:rtl w:val="0"/>
        </w:rPr>
        <w:t xml:space="preserve">Este sistema fue diseñado con el objetivo general de </w:t>
      </w:r>
      <w:r w:rsidDel="00000000" w:rsidR="00000000" w:rsidRPr="00000000">
        <w:rPr>
          <w:b w:val="1"/>
          <w:rtl w:val="0"/>
        </w:rPr>
        <w:t xml:space="preserve">desarrollar una solución tecnológica orientada a la web que permita al cliente gestionar la venta de productos, donaciones y eventos</w:t>
      </w:r>
      <w:r w:rsidDel="00000000" w:rsidR="00000000" w:rsidRPr="00000000">
        <w:rPr>
          <w:rtl w:val="0"/>
        </w:rPr>
        <w:t xml:space="preserve">, promoviendo la visibilización y valorización del trabajo de las mujeres indígenas.</w:t>
      </w:r>
    </w:p>
    <w:p w:rsidR="00000000" w:rsidDel="00000000" w:rsidP="00000000" w:rsidRDefault="00000000" w:rsidRPr="00000000" w14:paraId="0000001A">
      <w:pPr>
        <w:spacing w:after="240" w:before="240" w:lineRule="auto"/>
        <w:rPr/>
      </w:pPr>
      <w:r w:rsidDel="00000000" w:rsidR="00000000" w:rsidRPr="00000000">
        <w:rPr>
          <w:rtl w:val="0"/>
        </w:rPr>
        <w:t xml:space="preserve">Los objetivos específicos que guiaron el desarrollo del sistema son:</w:t>
      </w:r>
    </w:p>
    <w:p w:rsidR="00000000" w:rsidDel="00000000" w:rsidP="00000000" w:rsidRDefault="00000000" w:rsidRPr="00000000" w14:paraId="0000001B">
      <w:pPr>
        <w:numPr>
          <w:ilvl w:val="0"/>
          <w:numId w:val="30"/>
        </w:numPr>
        <w:spacing w:after="0" w:afterAutospacing="0" w:before="240" w:lineRule="auto"/>
        <w:ind w:left="720" w:hanging="360"/>
      </w:pPr>
      <w:r w:rsidDel="00000000" w:rsidR="00000000" w:rsidRPr="00000000">
        <w:rPr>
          <w:b w:val="1"/>
          <w:rtl w:val="0"/>
        </w:rPr>
        <w:t xml:space="preserve">Gestionar la venta de productos artesanales</w:t>
      </w:r>
      <w:r w:rsidDel="00000000" w:rsidR="00000000" w:rsidRPr="00000000">
        <w:rPr>
          <w:rtl w:val="0"/>
        </w:rPr>
        <w:t xml:space="preserve"> elaborados por mujeres indígenas, ofreciendo una amplia variedad de artesanías auténticas que reflejan su cultura y tradiciones.</w:t>
        <w:br w:type="textWrapping"/>
      </w:r>
    </w:p>
    <w:p w:rsidR="00000000" w:rsidDel="00000000" w:rsidP="00000000" w:rsidRDefault="00000000" w:rsidRPr="00000000" w14:paraId="0000001C">
      <w:pPr>
        <w:numPr>
          <w:ilvl w:val="0"/>
          <w:numId w:val="30"/>
        </w:numPr>
        <w:spacing w:after="0" w:afterAutospacing="0" w:before="0" w:beforeAutospacing="0" w:lineRule="auto"/>
        <w:ind w:left="720" w:hanging="360"/>
      </w:pPr>
      <w:r w:rsidDel="00000000" w:rsidR="00000000" w:rsidRPr="00000000">
        <w:rPr>
          <w:b w:val="1"/>
          <w:rtl w:val="0"/>
        </w:rPr>
        <w:t xml:space="preserve">Facilitar donaciones monetarias</w:t>
      </w:r>
      <w:r w:rsidDel="00000000" w:rsidR="00000000" w:rsidRPr="00000000">
        <w:rPr>
          <w:rtl w:val="0"/>
        </w:rPr>
        <w:t xml:space="preserve"> destinadas a mejorar las condiciones de trabajo de estas mujeres, brindándoles acceso a recursos, capacitación y herramientas que fortalezcan sus habilidades y bienestar.</w:t>
        <w:br w:type="textWrapping"/>
      </w:r>
    </w:p>
    <w:p w:rsidR="00000000" w:rsidDel="00000000" w:rsidP="00000000" w:rsidRDefault="00000000" w:rsidRPr="00000000" w14:paraId="0000001D">
      <w:pPr>
        <w:numPr>
          <w:ilvl w:val="0"/>
          <w:numId w:val="30"/>
        </w:numPr>
        <w:spacing w:after="240" w:before="0" w:beforeAutospacing="0" w:lineRule="auto"/>
        <w:ind w:left="720" w:hanging="360"/>
      </w:pPr>
      <w:r w:rsidDel="00000000" w:rsidR="00000000" w:rsidRPr="00000000">
        <w:rPr>
          <w:b w:val="1"/>
          <w:rtl w:val="0"/>
        </w:rPr>
        <w:t xml:space="preserve">Generar reconocimiento a través de eventos culturales</w:t>
      </w:r>
      <w:r w:rsidDel="00000000" w:rsidR="00000000" w:rsidRPr="00000000">
        <w:rPr>
          <w:rtl w:val="0"/>
        </w:rPr>
        <w:t xml:space="preserve">, que permitan visibilizar su trabajo, concientizar al público sobre su esfuerzo y ofrecer promociones u objetos exclusivos de cada evento.</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Este manual se dirige a usuarios con conocimientos técnicos que requieran comprender la estructura del sistema, desde el entorno de desarrollo hasta la interacción entre sus módulos principales. A lo largo del documento se presentan las tecnologías empleadas, la arquitectura general, la configuración del entorno de ejecución, y las instrucciones para el despliegue y mantenimiento de la plataforma.</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2. Objetivos</w:t>
      </w:r>
    </w:p>
    <w:p w:rsidR="00000000" w:rsidDel="00000000" w:rsidP="00000000" w:rsidRDefault="00000000" w:rsidRPr="00000000" w14:paraId="00000021">
      <w:pPr>
        <w:pStyle w:val="Heading3"/>
        <w:keepNext w:val="0"/>
        <w:keepLines w:val="0"/>
        <w:spacing w:after="80" w:before="280" w:lineRule="auto"/>
        <w:rPr>
          <w:rFonts w:ascii="Cambria" w:cs="Cambria" w:eastAsia="Cambria" w:hAnsi="Cambria"/>
          <w:color w:val="000000"/>
          <w:sz w:val="26"/>
          <w:szCs w:val="26"/>
        </w:rPr>
      </w:pPr>
      <w:bookmarkStart w:colFirst="0" w:colLast="0" w:name="_heading=h.1ki338pkn4x0" w:id="0"/>
      <w:bookmarkEnd w:id="0"/>
      <w:r w:rsidDel="00000000" w:rsidR="00000000" w:rsidRPr="00000000">
        <w:rPr>
          <w:rFonts w:ascii="Cambria" w:cs="Cambria" w:eastAsia="Cambria" w:hAnsi="Cambria"/>
          <w:color w:val="000000"/>
          <w:sz w:val="26"/>
          <w:szCs w:val="26"/>
          <w:rtl w:val="0"/>
        </w:rPr>
        <w:t xml:space="preserve">Objetivo General</w:t>
      </w:r>
    </w:p>
    <w:p w:rsidR="00000000" w:rsidDel="00000000" w:rsidP="00000000" w:rsidRDefault="00000000" w:rsidRPr="00000000" w14:paraId="00000022">
      <w:pPr>
        <w:spacing w:after="240" w:before="240" w:lineRule="auto"/>
        <w:rPr/>
      </w:pPr>
      <w:r w:rsidDel="00000000" w:rsidR="00000000" w:rsidRPr="00000000">
        <w:rPr>
          <w:rtl w:val="0"/>
        </w:rPr>
        <w:t xml:space="preserve">Desarrollar un sistema de información orientado a la web con el fin de permitir al cliente la gestión de ventas de productos, recepción de donaciones y organización de eventos, promoviendo la cultura indígena y el empoderamiento económico de las mujeres artesanas.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after="80" w:before="280" w:lineRule="auto"/>
        <w:rPr>
          <w:rFonts w:ascii="Cambria" w:cs="Cambria" w:eastAsia="Cambria" w:hAnsi="Cambria"/>
          <w:color w:val="000000"/>
          <w:sz w:val="26"/>
          <w:szCs w:val="26"/>
        </w:rPr>
      </w:pPr>
      <w:bookmarkStart w:colFirst="0" w:colLast="0" w:name="_heading=h.bgdp84z2kqpq" w:id="1"/>
      <w:bookmarkEnd w:id="1"/>
      <w:r w:rsidDel="00000000" w:rsidR="00000000" w:rsidRPr="00000000">
        <w:rPr>
          <w:rFonts w:ascii="Cambria" w:cs="Cambria" w:eastAsia="Cambria" w:hAnsi="Cambria"/>
          <w:color w:val="000000"/>
          <w:sz w:val="26"/>
          <w:szCs w:val="26"/>
          <w:rtl w:val="0"/>
        </w:rPr>
        <w:t xml:space="preserve">Objetivos Específicos</w:t>
      </w:r>
    </w:p>
    <w:p w:rsidR="00000000" w:rsidDel="00000000" w:rsidP="00000000" w:rsidRDefault="00000000" w:rsidRPr="00000000" w14:paraId="00000025">
      <w:pPr>
        <w:numPr>
          <w:ilvl w:val="0"/>
          <w:numId w:val="28"/>
        </w:numPr>
        <w:spacing w:after="0" w:afterAutospacing="0" w:before="240" w:lineRule="auto"/>
        <w:ind w:left="720" w:hanging="360"/>
      </w:pPr>
      <w:r w:rsidDel="00000000" w:rsidR="00000000" w:rsidRPr="00000000">
        <w:rPr>
          <w:b w:val="1"/>
          <w:rtl w:val="0"/>
        </w:rPr>
        <w:t xml:space="preserve">Gestionar la venta de productos artesanales</w:t>
      </w:r>
      <w:r w:rsidDel="00000000" w:rsidR="00000000" w:rsidRPr="00000000">
        <w:rPr>
          <w:rtl w:val="0"/>
        </w:rPr>
        <w:t xml:space="preserve"> elaborados por mujeres indígenas, ofreciendo una plataforma que permita exhibir una amplia variedad de artesanías auténticas que reflejen su cultura, identidad y tradiciones.</w:t>
        <w:br w:type="textWrapping"/>
      </w:r>
    </w:p>
    <w:p w:rsidR="00000000" w:rsidDel="00000000" w:rsidP="00000000" w:rsidRDefault="00000000" w:rsidRPr="00000000" w14:paraId="00000026">
      <w:pPr>
        <w:numPr>
          <w:ilvl w:val="0"/>
          <w:numId w:val="28"/>
        </w:numPr>
        <w:spacing w:after="0" w:afterAutospacing="0" w:before="0" w:beforeAutospacing="0" w:lineRule="auto"/>
        <w:ind w:left="720" w:hanging="360"/>
      </w:pPr>
      <w:r w:rsidDel="00000000" w:rsidR="00000000" w:rsidRPr="00000000">
        <w:rPr>
          <w:b w:val="1"/>
          <w:rtl w:val="0"/>
        </w:rPr>
        <w:t xml:space="preserve">Facilitar la recepción de donaciones monetarias</w:t>
      </w:r>
      <w:r w:rsidDel="00000000" w:rsidR="00000000" w:rsidRPr="00000000">
        <w:rPr>
          <w:rtl w:val="0"/>
        </w:rPr>
        <w:t xml:space="preserve">, destinadas a mejorar las condiciones laborales de las mujeres indígenas, proporcionándoles acceso a recursos, capacitación y herramientas para fortalecer sus habilidades artesanales y su bienestar económico.</w:t>
        <w:br w:type="textWrapping"/>
      </w:r>
    </w:p>
    <w:p w:rsidR="00000000" w:rsidDel="00000000" w:rsidP="00000000" w:rsidRDefault="00000000" w:rsidRPr="00000000" w14:paraId="00000027">
      <w:pPr>
        <w:numPr>
          <w:ilvl w:val="0"/>
          <w:numId w:val="28"/>
        </w:numPr>
        <w:spacing w:after="240" w:before="0" w:beforeAutospacing="0" w:lineRule="auto"/>
        <w:ind w:left="720" w:hanging="360"/>
      </w:pPr>
      <w:r w:rsidDel="00000000" w:rsidR="00000000" w:rsidRPr="00000000">
        <w:rPr>
          <w:b w:val="1"/>
          <w:rtl w:val="0"/>
        </w:rPr>
        <w:t xml:space="preserve">Promover el reconocimiento y la concientización</w:t>
      </w:r>
      <w:r w:rsidDel="00000000" w:rsidR="00000000" w:rsidRPr="00000000">
        <w:rPr>
          <w:rtl w:val="0"/>
        </w:rPr>
        <w:t xml:space="preserve"> mediante la implementación de eventos culturales, que den a conocer el trabajo, el esfuerzo y la riqueza cultural de las mujeres indígenas, además de brindar al público la oportunidad de participar en promociones y acceder a productos exclusivos.</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3. Requisitos del Sistema</w:t>
      </w:r>
    </w:p>
    <w:p w:rsidR="00000000" w:rsidDel="00000000" w:rsidP="00000000" w:rsidRDefault="00000000" w:rsidRPr="00000000" w14:paraId="0000002A">
      <w:pPr>
        <w:pStyle w:val="Heading4"/>
        <w:keepNext w:val="0"/>
        <w:keepLines w:val="0"/>
        <w:spacing w:after="40" w:before="240" w:lineRule="auto"/>
        <w:rPr>
          <w:rFonts w:ascii="Cambria" w:cs="Cambria" w:eastAsia="Cambria" w:hAnsi="Cambria"/>
          <w:i w:val="0"/>
          <w:color w:val="000000"/>
        </w:rPr>
      </w:pPr>
      <w:bookmarkStart w:colFirst="0" w:colLast="0" w:name="_heading=h.2i3d5jqsz411" w:id="2"/>
      <w:bookmarkEnd w:id="2"/>
      <w:r w:rsidDel="00000000" w:rsidR="00000000" w:rsidRPr="00000000">
        <w:rPr>
          <w:rFonts w:ascii="Cambria" w:cs="Cambria" w:eastAsia="Cambria" w:hAnsi="Cambria"/>
          <w:i w:val="0"/>
          <w:color w:val="000000"/>
          <w:rtl w:val="0"/>
        </w:rPr>
        <w:t xml:space="preserve">1. Requisitos Funcionales</w:t>
      </w:r>
    </w:p>
    <w:p w:rsidR="00000000" w:rsidDel="00000000" w:rsidP="00000000" w:rsidRDefault="00000000" w:rsidRPr="00000000" w14:paraId="0000002B">
      <w:pPr>
        <w:spacing w:after="240" w:before="240" w:lineRule="auto"/>
        <w:rPr/>
      </w:pPr>
      <w:r w:rsidDel="00000000" w:rsidR="00000000" w:rsidRPr="00000000">
        <w:rPr>
          <w:rtl w:val="0"/>
        </w:rPr>
        <w:t xml:space="preserve">Son las funcionalidades que el sistema debe cumplir para satisfacer las necesidades del usuario.</w:t>
      </w:r>
    </w:p>
    <w:p w:rsidR="00000000" w:rsidDel="00000000" w:rsidP="00000000" w:rsidRDefault="00000000" w:rsidRPr="00000000" w14:paraId="0000002C">
      <w:pPr>
        <w:numPr>
          <w:ilvl w:val="0"/>
          <w:numId w:val="26"/>
        </w:numPr>
        <w:spacing w:after="0" w:afterAutospacing="0" w:before="240" w:lineRule="auto"/>
        <w:ind w:left="720" w:hanging="360"/>
      </w:pPr>
      <w:r w:rsidDel="00000000" w:rsidR="00000000" w:rsidRPr="00000000">
        <w:rPr>
          <w:rtl w:val="0"/>
        </w:rPr>
        <w:t xml:space="preserve">El sistema debe permitir el registro y autenticación de usuarios (clientes y administradores).</w:t>
        <w:br w:type="textWrapping"/>
      </w:r>
    </w:p>
    <w:p w:rsidR="00000000" w:rsidDel="00000000" w:rsidP="00000000" w:rsidRDefault="00000000" w:rsidRPr="00000000" w14:paraId="0000002D">
      <w:pPr>
        <w:numPr>
          <w:ilvl w:val="0"/>
          <w:numId w:val="26"/>
        </w:numPr>
        <w:spacing w:after="0" w:afterAutospacing="0" w:before="0" w:beforeAutospacing="0" w:lineRule="auto"/>
        <w:ind w:left="720" w:hanging="360"/>
      </w:pPr>
      <w:r w:rsidDel="00000000" w:rsidR="00000000" w:rsidRPr="00000000">
        <w:rPr>
          <w:rtl w:val="0"/>
        </w:rPr>
        <w:t xml:space="preserve">El sistema debe permitir a los usuarios visualizar productos artesanales disponibles para la venta.</w:t>
        <w:br w:type="textWrapping"/>
      </w:r>
    </w:p>
    <w:p w:rsidR="00000000" w:rsidDel="00000000" w:rsidP="00000000" w:rsidRDefault="00000000" w:rsidRPr="00000000" w14:paraId="0000002E">
      <w:pPr>
        <w:numPr>
          <w:ilvl w:val="0"/>
          <w:numId w:val="26"/>
        </w:numPr>
        <w:spacing w:after="0" w:afterAutospacing="0" w:before="0" w:beforeAutospacing="0" w:lineRule="auto"/>
        <w:ind w:left="720" w:hanging="360"/>
      </w:pPr>
      <w:r w:rsidDel="00000000" w:rsidR="00000000" w:rsidRPr="00000000">
        <w:rPr>
          <w:rtl w:val="0"/>
        </w:rPr>
        <w:t xml:space="preserve">El sistema debe permitir a los clientes agregar productos a un carrito de compras y realizar pedidos.</w:t>
        <w:br w:type="textWrapping"/>
      </w:r>
    </w:p>
    <w:p w:rsidR="00000000" w:rsidDel="00000000" w:rsidP="00000000" w:rsidRDefault="00000000" w:rsidRPr="00000000" w14:paraId="0000002F">
      <w:pPr>
        <w:numPr>
          <w:ilvl w:val="0"/>
          <w:numId w:val="26"/>
        </w:numPr>
        <w:spacing w:after="0" w:afterAutospacing="0" w:before="0" w:beforeAutospacing="0" w:lineRule="auto"/>
        <w:ind w:left="720" w:hanging="360"/>
      </w:pPr>
      <w:r w:rsidDel="00000000" w:rsidR="00000000" w:rsidRPr="00000000">
        <w:rPr>
          <w:rtl w:val="0"/>
        </w:rPr>
        <w:t xml:space="preserve">El sistema debe gestionar la recepción de donaciones mediante un formulario seguro.</w:t>
        <w:br w:type="textWrapping"/>
      </w:r>
    </w:p>
    <w:p w:rsidR="00000000" w:rsidDel="00000000" w:rsidP="00000000" w:rsidRDefault="00000000" w:rsidRPr="00000000" w14:paraId="00000030">
      <w:pPr>
        <w:numPr>
          <w:ilvl w:val="0"/>
          <w:numId w:val="26"/>
        </w:numPr>
        <w:spacing w:after="0" w:afterAutospacing="0" w:before="0" w:beforeAutospacing="0" w:lineRule="auto"/>
        <w:ind w:left="720" w:hanging="360"/>
      </w:pPr>
      <w:r w:rsidDel="00000000" w:rsidR="00000000" w:rsidRPr="00000000">
        <w:rPr>
          <w:rtl w:val="0"/>
        </w:rPr>
        <w:t xml:space="preserve">El sistema debe permitir al administrador registrar, actualizar y eliminar productos, eventos y donaciones.</w:t>
        <w:br w:type="textWrapping"/>
      </w:r>
    </w:p>
    <w:p w:rsidR="00000000" w:rsidDel="00000000" w:rsidP="00000000" w:rsidRDefault="00000000" w:rsidRPr="00000000" w14:paraId="00000031">
      <w:pPr>
        <w:numPr>
          <w:ilvl w:val="0"/>
          <w:numId w:val="26"/>
        </w:numPr>
        <w:spacing w:after="0" w:afterAutospacing="0" w:before="0" w:beforeAutospacing="0" w:lineRule="auto"/>
        <w:ind w:left="720" w:hanging="360"/>
      </w:pPr>
      <w:r w:rsidDel="00000000" w:rsidR="00000000" w:rsidRPr="00000000">
        <w:rPr>
          <w:rtl w:val="0"/>
        </w:rPr>
        <w:t xml:space="preserve">El sistema debe permitir a los usuarios consultar eventos disponibles, su descripción, fechas y productos asociados.</w:t>
        <w:br w:type="textWrapping"/>
      </w:r>
    </w:p>
    <w:p w:rsidR="00000000" w:rsidDel="00000000" w:rsidP="00000000" w:rsidRDefault="00000000" w:rsidRPr="00000000" w14:paraId="00000032">
      <w:pPr>
        <w:numPr>
          <w:ilvl w:val="0"/>
          <w:numId w:val="26"/>
        </w:numPr>
        <w:spacing w:after="0" w:afterAutospacing="0" w:before="0" w:beforeAutospacing="0" w:lineRule="auto"/>
        <w:ind w:left="720" w:hanging="360"/>
      </w:pPr>
      <w:r w:rsidDel="00000000" w:rsidR="00000000" w:rsidRPr="00000000">
        <w:rPr>
          <w:rtl w:val="0"/>
        </w:rPr>
        <w:t xml:space="preserve">El sistema debe generar un historial de compras y donaciones por usuario.</w:t>
        <w:br w:type="textWrapping"/>
      </w:r>
    </w:p>
    <w:p w:rsidR="00000000" w:rsidDel="00000000" w:rsidP="00000000" w:rsidRDefault="00000000" w:rsidRPr="00000000" w14:paraId="00000033">
      <w:pPr>
        <w:numPr>
          <w:ilvl w:val="0"/>
          <w:numId w:val="26"/>
        </w:numPr>
        <w:spacing w:after="0" w:afterAutospacing="0" w:before="0" w:beforeAutospacing="0" w:lineRule="auto"/>
        <w:ind w:left="720" w:hanging="360"/>
      </w:pPr>
      <w:r w:rsidDel="00000000" w:rsidR="00000000" w:rsidRPr="00000000">
        <w:rPr>
          <w:rtl w:val="0"/>
        </w:rPr>
        <w:t xml:space="preserve">El sistema debe permitir que el usuario visualice y edite su perfil.</w:t>
        <w:br w:type="textWrapping"/>
      </w:r>
    </w:p>
    <w:p w:rsidR="00000000" w:rsidDel="00000000" w:rsidP="00000000" w:rsidRDefault="00000000" w:rsidRPr="00000000" w14:paraId="00000034">
      <w:pPr>
        <w:numPr>
          <w:ilvl w:val="0"/>
          <w:numId w:val="26"/>
        </w:numPr>
        <w:spacing w:after="0" w:afterAutospacing="0" w:before="0" w:beforeAutospacing="0" w:lineRule="auto"/>
        <w:ind w:left="720" w:hanging="360"/>
      </w:pPr>
      <w:r w:rsidDel="00000000" w:rsidR="00000000" w:rsidRPr="00000000">
        <w:rPr>
          <w:rtl w:val="0"/>
        </w:rPr>
        <w:t xml:space="preserve">El sistema debe enviar notificaciones o alertas relacionadas con eventos y promociones.</w:t>
        <w:br w:type="textWrapping"/>
      </w:r>
    </w:p>
    <w:p w:rsidR="00000000" w:rsidDel="00000000" w:rsidP="00000000" w:rsidRDefault="00000000" w:rsidRPr="00000000" w14:paraId="00000035">
      <w:pPr>
        <w:numPr>
          <w:ilvl w:val="0"/>
          <w:numId w:val="26"/>
        </w:numPr>
        <w:spacing w:after="240" w:before="0" w:beforeAutospacing="0" w:lineRule="auto"/>
        <w:ind w:left="720" w:hanging="360"/>
      </w:pPr>
      <w:r w:rsidDel="00000000" w:rsidR="00000000" w:rsidRPr="00000000">
        <w:rPr>
          <w:rtl w:val="0"/>
        </w:rPr>
        <w:t xml:space="preserve">El sistema debe generar gráficas e informes para la visualización de estadísticas de ventas, eventos y donaciones (para el administrador).</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rFonts w:ascii="Cambria" w:cs="Cambria" w:eastAsia="Cambria" w:hAnsi="Cambria"/>
          <w:i w:val="0"/>
          <w:color w:val="000000"/>
        </w:rPr>
      </w:pPr>
      <w:bookmarkStart w:colFirst="0" w:colLast="0" w:name="_heading=h.30q0kg2b7yc1" w:id="3"/>
      <w:bookmarkEnd w:id="3"/>
      <w:r w:rsidDel="00000000" w:rsidR="00000000" w:rsidRPr="00000000">
        <w:rPr>
          <w:rFonts w:ascii="Cambria" w:cs="Cambria" w:eastAsia="Cambria" w:hAnsi="Cambria"/>
          <w:i w:val="0"/>
          <w:color w:val="000000"/>
          <w:rtl w:val="0"/>
        </w:rPr>
        <w:t xml:space="preserve">2. Requisitos No Funcionales</w:t>
      </w:r>
    </w:p>
    <w:p w:rsidR="00000000" w:rsidDel="00000000" w:rsidP="00000000" w:rsidRDefault="00000000" w:rsidRPr="00000000" w14:paraId="00000038">
      <w:pPr>
        <w:spacing w:after="240" w:before="240" w:lineRule="auto"/>
        <w:rPr/>
      </w:pPr>
      <w:r w:rsidDel="00000000" w:rsidR="00000000" w:rsidRPr="00000000">
        <w:rPr>
          <w:rtl w:val="0"/>
        </w:rPr>
        <w:t xml:space="preserve">Son características que describen cómo debe comportarse el sistema más allá de sus funciones específicas.</w:t>
      </w:r>
    </w:p>
    <w:p w:rsidR="00000000" w:rsidDel="00000000" w:rsidP="00000000" w:rsidRDefault="00000000" w:rsidRPr="00000000" w14:paraId="00000039">
      <w:pPr>
        <w:numPr>
          <w:ilvl w:val="0"/>
          <w:numId w:val="15"/>
        </w:numPr>
        <w:spacing w:after="0" w:afterAutospacing="0" w:before="240" w:lineRule="auto"/>
        <w:ind w:left="720" w:hanging="360"/>
      </w:pPr>
      <w:r w:rsidDel="00000000" w:rsidR="00000000" w:rsidRPr="00000000">
        <w:rPr>
          <w:rtl w:val="0"/>
        </w:rPr>
        <w:t xml:space="preserve">El sistema debe estar desarrollado como una aplicación web con backend en Node.js o Laravel y frontend en Flutter Web.</w:t>
        <w:br w:type="textWrapping"/>
      </w:r>
    </w:p>
    <w:p w:rsidR="00000000" w:rsidDel="00000000" w:rsidP="00000000" w:rsidRDefault="00000000" w:rsidRPr="00000000" w14:paraId="0000003A">
      <w:pPr>
        <w:numPr>
          <w:ilvl w:val="0"/>
          <w:numId w:val="15"/>
        </w:numPr>
        <w:spacing w:after="0" w:afterAutospacing="0" w:before="0" w:beforeAutospacing="0" w:lineRule="auto"/>
        <w:ind w:left="720" w:hanging="360"/>
      </w:pPr>
      <w:r w:rsidDel="00000000" w:rsidR="00000000" w:rsidRPr="00000000">
        <w:rPr>
          <w:rtl w:val="0"/>
        </w:rPr>
        <w:t xml:space="preserve">El sistema debe utilizar una base de datos MySQL para el almacenamiento de la información.</w:t>
        <w:br w:type="textWrapping"/>
      </w:r>
    </w:p>
    <w:p w:rsidR="00000000" w:rsidDel="00000000" w:rsidP="00000000" w:rsidRDefault="00000000" w:rsidRPr="00000000" w14:paraId="0000003B">
      <w:pPr>
        <w:numPr>
          <w:ilvl w:val="0"/>
          <w:numId w:val="15"/>
        </w:numPr>
        <w:spacing w:after="0" w:afterAutospacing="0" w:before="0" w:beforeAutospacing="0" w:lineRule="auto"/>
        <w:ind w:left="720" w:hanging="360"/>
      </w:pPr>
      <w:r w:rsidDel="00000000" w:rsidR="00000000" w:rsidRPr="00000000">
        <w:rPr>
          <w:rtl w:val="0"/>
        </w:rPr>
        <w:t xml:space="preserve">El sistema debe ser accesible desde navegadores web modernos (Chrome, Firefox, Edge).</w:t>
        <w:br w:type="textWrapping"/>
      </w:r>
    </w:p>
    <w:p w:rsidR="00000000" w:rsidDel="00000000" w:rsidP="00000000" w:rsidRDefault="00000000" w:rsidRPr="00000000" w14:paraId="0000003C">
      <w:pPr>
        <w:numPr>
          <w:ilvl w:val="0"/>
          <w:numId w:val="15"/>
        </w:numPr>
        <w:spacing w:after="0" w:afterAutospacing="0" w:before="0" w:beforeAutospacing="0" w:lineRule="auto"/>
        <w:ind w:left="720" w:hanging="360"/>
      </w:pPr>
      <w:r w:rsidDel="00000000" w:rsidR="00000000" w:rsidRPr="00000000">
        <w:rPr>
          <w:rtl w:val="0"/>
        </w:rPr>
        <w:t xml:space="preserve">El sistema debe contar con autenticación segura (con manejo de tokens o sesiones).</w:t>
        <w:br w:type="textWrapping"/>
      </w:r>
    </w:p>
    <w:p w:rsidR="00000000" w:rsidDel="00000000" w:rsidP="00000000" w:rsidRDefault="00000000" w:rsidRPr="00000000" w14:paraId="0000003D">
      <w:pPr>
        <w:numPr>
          <w:ilvl w:val="0"/>
          <w:numId w:val="15"/>
        </w:numPr>
        <w:spacing w:after="0" w:afterAutospacing="0" w:before="0" w:beforeAutospacing="0" w:lineRule="auto"/>
        <w:ind w:left="720" w:hanging="360"/>
      </w:pPr>
      <w:r w:rsidDel="00000000" w:rsidR="00000000" w:rsidRPr="00000000">
        <w:rPr>
          <w:rtl w:val="0"/>
        </w:rPr>
        <w:t xml:space="preserve">El tiempo de respuesta del sistema no debe superar los 3 segundos en operaciones comunes.</w:t>
        <w:br w:type="textWrapping"/>
      </w:r>
    </w:p>
    <w:p w:rsidR="00000000" w:rsidDel="00000000" w:rsidP="00000000" w:rsidRDefault="00000000" w:rsidRPr="00000000" w14:paraId="0000003E">
      <w:pPr>
        <w:numPr>
          <w:ilvl w:val="0"/>
          <w:numId w:val="15"/>
        </w:numPr>
        <w:spacing w:after="0" w:afterAutospacing="0" w:before="0" w:beforeAutospacing="0" w:lineRule="auto"/>
        <w:ind w:left="720" w:hanging="360"/>
      </w:pPr>
      <w:r w:rsidDel="00000000" w:rsidR="00000000" w:rsidRPr="00000000">
        <w:rPr>
          <w:rtl w:val="0"/>
        </w:rPr>
        <w:t xml:space="preserve">El sistema debe estar disponible al menos el 99% del tiempo (alta disponibilidad).</w:t>
        <w:br w:type="textWrapping"/>
      </w:r>
    </w:p>
    <w:p w:rsidR="00000000" w:rsidDel="00000000" w:rsidP="00000000" w:rsidRDefault="00000000" w:rsidRPr="00000000" w14:paraId="0000003F">
      <w:pPr>
        <w:numPr>
          <w:ilvl w:val="0"/>
          <w:numId w:val="15"/>
        </w:numPr>
        <w:spacing w:after="0" w:afterAutospacing="0" w:before="0" w:beforeAutospacing="0" w:lineRule="auto"/>
        <w:ind w:left="720" w:hanging="360"/>
      </w:pPr>
      <w:r w:rsidDel="00000000" w:rsidR="00000000" w:rsidRPr="00000000">
        <w:rPr>
          <w:rtl w:val="0"/>
        </w:rPr>
        <w:t xml:space="preserve">El sistema debe permitir la escalabilidad futura, tanto en funcionalidades como en usuarios.</w:t>
        <w:br w:type="textWrapping"/>
      </w:r>
    </w:p>
    <w:p w:rsidR="00000000" w:rsidDel="00000000" w:rsidP="00000000" w:rsidRDefault="00000000" w:rsidRPr="00000000" w14:paraId="00000040">
      <w:pPr>
        <w:numPr>
          <w:ilvl w:val="0"/>
          <w:numId w:val="15"/>
        </w:numPr>
        <w:spacing w:after="0" w:afterAutospacing="0" w:before="0" w:beforeAutospacing="0" w:lineRule="auto"/>
        <w:ind w:left="720" w:hanging="360"/>
      </w:pPr>
      <w:r w:rsidDel="00000000" w:rsidR="00000000" w:rsidRPr="00000000">
        <w:rPr>
          <w:rtl w:val="0"/>
        </w:rPr>
        <w:t xml:space="preserve">El sistema debe tener una interfaz amigable, intuitiva y adaptada a los lineamientos gráficos del proyecto (colores vino tinto, blanco, imágenes indígenas, logo).</w:t>
        <w:br w:type="textWrapping"/>
      </w:r>
    </w:p>
    <w:p w:rsidR="00000000" w:rsidDel="00000000" w:rsidP="00000000" w:rsidRDefault="00000000" w:rsidRPr="00000000" w14:paraId="00000041">
      <w:pPr>
        <w:numPr>
          <w:ilvl w:val="0"/>
          <w:numId w:val="15"/>
        </w:numPr>
        <w:spacing w:after="0" w:afterAutospacing="0" w:before="0" w:beforeAutospacing="0" w:lineRule="auto"/>
        <w:ind w:left="720" w:hanging="360"/>
      </w:pPr>
      <w:r w:rsidDel="00000000" w:rsidR="00000000" w:rsidRPr="00000000">
        <w:rPr>
          <w:rtl w:val="0"/>
        </w:rPr>
        <w:t xml:space="preserve">La información sensible del usuario debe estar protegida mediante cifrado y validaciones.</w:t>
        <w:br w:type="textWrapping"/>
      </w:r>
    </w:p>
    <w:p w:rsidR="00000000" w:rsidDel="00000000" w:rsidP="00000000" w:rsidRDefault="00000000" w:rsidRPr="00000000" w14:paraId="00000042">
      <w:pPr>
        <w:numPr>
          <w:ilvl w:val="0"/>
          <w:numId w:val="15"/>
        </w:numPr>
        <w:spacing w:after="240" w:before="0" w:beforeAutospacing="0" w:lineRule="auto"/>
        <w:ind w:left="720" w:hanging="360"/>
      </w:pPr>
      <w:r w:rsidDel="00000000" w:rsidR="00000000" w:rsidRPr="00000000">
        <w:rPr>
          <w:rtl w:val="0"/>
        </w:rPr>
        <w:t xml:space="preserve">El sistema debe cumplir con principios de usabilidad y accesibilidad para facilitar su uso por parte de la comunidad objetivo.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r w:rsidDel="00000000" w:rsidR="00000000" w:rsidRPr="00000000">
        <w:rPr>
          <w:rtl w:val="0"/>
        </w:rPr>
        <w:t xml:space="preserve">4. Herramientas utilizadas</w:t>
      </w:r>
    </w:p>
    <w:p w:rsidR="00000000" w:rsidDel="00000000" w:rsidP="00000000" w:rsidRDefault="00000000" w:rsidRPr="00000000" w14:paraId="00000045">
      <w:pPr>
        <w:spacing w:after="240" w:before="240" w:lineRule="auto"/>
        <w:rPr/>
      </w:pPr>
      <w:r w:rsidDel="00000000" w:rsidR="00000000" w:rsidRPr="00000000">
        <w:rPr>
          <w:rtl w:val="0"/>
        </w:rPr>
        <w:t xml:space="preserve">A continuación se describen las principales herramientas, lenguajes y tecnologías empleadas en el desarrollo del sistema de información "Consejería Distrital de Mujeres Indígenas (CDMI)":</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rFonts w:ascii="Cambria" w:cs="Cambria" w:eastAsia="Cambria" w:hAnsi="Cambria"/>
          <w:i w:val="0"/>
          <w:color w:val="000000"/>
        </w:rPr>
      </w:pPr>
      <w:bookmarkStart w:colFirst="0" w:colLast="0" w:name="_heading=h.zcp7gt9bd6ru" w:id="4"/>
      <w:bookmarkEnd w:id="4"/>
      <w:r w:rsidDel="00000000" w:rsidR="00000000" w:rsidRPr="00000000">
        <w:rPr>
          <w:rFonts w:ascii="Cambria" w:cs="Cambria" w:eastAsia="Cambria" w:hAnsi="Cambria"/>
          <w:i w:val="0"/>
          <w:color w:val="000000"/>
          <w:rtl w:val="0"/>
        </w:rPr>
        <w:t xml:space="preserve">Frontend (Aplicación Web y App en React)</w:t>
      </w:r>
    </w:p>
    <w:p w:rsidR="00000000" w:rsidDel="00000000" w:rsidP="00000000" w:rsidRDefault="00000000" w:rsidRPr="00000000" w14:paraId="00000048">
      <w:pPr>
        <w:numPr>
          <w:ilvl w:val="0"/>
          <w:numId w:val="13"/>
        </w:numPr>
        <w:spacing w:after="0" w:afterAutospacing="0" w:before="240" w:lineRule="auto"/>
        <w:ind w:left="720" w:hanging="360"/>
      </w:pPr>
      <w:r w:rsidDel="00000000" w:rsidR="00000000" w:rsidRPr="00000000">
        <w:rPr>
          <w:b w:val="1"/>
          <w:rtl w:val="0"/>
        </w:rPr>
        <w:t xml:space="preserve">React.js</w:t>
        <w:br w:type="textWrapping"/>
      </w:r>
      <w:r w:rsidDel="00000000" w:rsidR="00000000" w:rsidRPr="00000000">
        <w:rPr>
          <w:rtl w:val="0"/>
        </w:rPr>
        <w:t xml:space="preserve"> Biblioteca JavaScript para la construcción de interfaces de usuario dinámicas y componentes reutilizables.</w:t>
        <w:br w:type="textWrapping"/>
      </w:r>
    </w:p>
    <w:p w:rsidR="00000000" w:rsidDel="00000000" w:rsidP="00000000" w:rsidRDefault="00000000" w:rsidRPr="00000000" w14:paraId="00000049">
      <w:pPr>
        <w:numPr>
          <w:ilvl w:val="0"/>
          <w:numId w:val="13"/>
        </w:numPr>
        <w:spacing w:after="0" w:afterAutospacing="0" w:before="0" w:beforeAutospacing="0" w:lineRule="auto"/>
        <w:ind w:left="720" w:hanging="360"/>
      </w:pPr>
      <w:r w:rsidDel="00000000" w:rsidR="00000000" w:rsidRPr="00000000">
        <w:rPr>
          <w:b w:val="1"/>
          <w:rtl w:val="0"/>
        </w:rPr>
        <w:t xml:space="preserve">JavaScript (ES6+)</w:t>
        <w:br w:type="textWrapping"/>
      </w:r>
      <w:r w:rsidDel="00000000" w:rsidR="00000000" w:rsidRPr="00000000">
        <w:rPr>
          <w:rtl w:val="0"/>
        </w:rPr>
        <w:t xml:space="preserve"> Lenguaje de programación utilizado para la lógica del frontend y manipulación de datos.</w:t>
        <w:br w:type="textWrapping"/>
      </w:r>
    </w:p>
    <w:p w:rsidR="00000000" w:rsidDel="00000000" w:rsidP="00000000" w:rsidRDefault="00000000" w:rsidRPr="00000000" w14:paraId="0000004A">
      <w:pPr>
        <w:numPr>
          <w:ilvl w:val="0"/>
          <w:numId w:val="13"/>
        </w:numPr>
        <w:spacing w:after="0" w:afterAutospacing="0" w:before="0" w:beforeAutospacing="0" w:lineRule="auto"/>
        <w:ind w:left="720" w:hanging="360"/>
      </w:pPr>
      <w:r w:rsidDel="00000000" w:rsidR="00000000" w:rsidRPr="00000000">
        <w:rPr>
          <w:b w:val="1"/>
          <w:rtl w:val="0"/>
        </w:rPr>
        <w:t xml:space="preserve">HTML5 y CSS3</w:t>
        <w:br w:type="textWrapping"/>
      </w:r>
      <w:r w:rsidDel="00000000" w:rsidR="00000000" w:rsidRPr="00000000">
        <w:rPr>
          <w:rtl w:val="0"/>
        </w:rPr>
        <w:t xml:space="preserve"> Lenguajes estándar para la estructura y el diseño visual de las interfaces.</w:t>
        <w:br w:type="textWrapping"/>
      </w:r>
    </w:p>
    <w:p w:rsidR="00000000" w:rsidDel="00000000" w:rsidP="00000000" w:rsidRDefault="00000000" w:rsidRPr="00000000" w14:paraId="0000004B">
      <w:pPr>
        <w:numPr>
          <w:ilvl w:val="0"/>
          <w:numId w:val="13"/>
        </w:numPr>
        <w:spacing w:after="0" w:afterAutospacing="0" w:before="0" w:beforeAutospacing="0" w:lineRule="auto"/>
        <w:ind w:left="720" w:hanging="360"/>
      </w:pPr>
      <w:r w:rsidDel="00000000" w:rsidR="00000000" w:rsidRPr="00000000">
        <w:rPr>
          <w:b w:val="1"/>
          <w:rtl w:val="0"/>
        </w:rPr>
        <w:t xml:space="preserve">React Router</w:t>
        <w:br w:type="textWrapping"/>
      </w:r>
      <w:r w:rsidDel="00000000" w:rsidR="00000000" w:rsidRPr="00000000">
        <w:rPr>
          <w:rtl w:val="0"/>
        </w:rPr>
        <w:t xml:space="preserve"> Librería para la gestión de rutas y navegación entre vistas dentro de la aplicación React.</w:t>
        <w:br w:type="textWrapping"/>
      </w:r>
    </w:p>
    <w:p w:rsidR="00000000" w:rsidDel="00000000" w:rsidP="00000000" w:rsidRDefault="00000000" w:rsidRPr="00000000" w14:paraId="0000004C">
      <w:pPr>
        <w:numPr>
          <w:ilvl w:val="0"/>
          <w:numId w:val="13"/>
        </w:numPr>
        <w:spacing w:after="0" w:afterAutospacing="0" w:before="0" w:beforeAutospacing="0" w:lineRule="auto"/>
        <w:ind w:left="720" w:hanging="360"/>
      </w:pPr>
      <w:r w:rsidDel="00000000" w:rsidR="00000000" w:rsidRPr="00000000">
        <w:rPr>
          <w:b w:val="1"/>
          <w:rtl w:val="0"/>
        </w:rPr>
        <w:t xml:space="preserve">Axios</w:t>
        <w:br w:type="textWrapping"/>
      </w:r>
      <w:r w:rsidDel="00000000" w:rsidR="00000000" w:rsidRPr="00000000">
        <w:rPr>
          <w:rtl w:val="0"/>
        </w:rPr>
        <w:t xml:space="preserve"> Cliente HTTP utilizado para realizar peticiones a la API REST del backend.</w:t>
        <w:br w:type="textWrapping"/>
      </w:r>
    </w:p>
    <w:p w:rsidR="00000000" w:rsidDel="00000000" w:rsidP="00000000" w:rsidRDefault="00000000" w:rsidRPr="00000000" w14:paraId="0000004D">
      <w:pPr>
        <w:numPr>
          <w:ilvl w:val="0"/>
          <w:numId w:val="13"/>
        </w:numPr>
        <w:spacing w:after="240" w:before="0" w:beforeAutospacing="0" w:lineRule="auto"/>
        <w:ind w:left="720" w:hanging="360"/>
      </w:pPr>
      <w:r w:rsidDel="00000000" w:rsidR="00000000" w:rsidRPr="00000000">
        <w:rPr>
          <w:b w:val="1"/>
          <w:rtl w:val="0"/>
        </w:rPr>
        <w:t xml:space="preserve">Bootstrap y/o Tailwind CSS</w:t>
        <w:br w:type="textWrapping"/>
      </w:r>
      <w:r w:rsidDel="00000000" w:rsidR="00000000" w:rsidRPr="00000000">
        <w:rPr>
          <w:rtl w:val="0"/>
        </w:rPr>
        <w:t xml:space="preserve"> Frameworks de diseño y estilos para construir interfaces responsivas y visualmente coherentes.</w:t>
        <w:br w:type="textWrapping"/>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rFonts w:ascii="Cambria" w:cs="Cambria" w:eastAsia="Cambria" w:hAnsi="Cambria"/>
          <w:i w:val="0"/>
          <w:color w:val="000000"/>
        </w:rPr>
      </w:pPr>
      <w:bookmarkStart w:colFirst="0" w:colLast="0" w:name="_heading=h.5lq2u9z2iuc" w:id="5"/>
      <w:bookmarkEnd w:id="5"/>
      <w:r w:rsidDel="00000000" w:rsidR="00000000" w:rsidRPr="00000000">
        <w:rPr>
          <w:rFonts w:ascii="Cambria" w:cs="Cambria" w:eastAsia="Cambria" w:hAnsi="Cambria"/>
          <w:i w:val="0"/>
          <w:color w:val="000000"/>
          <w:rtl w:val="0"/>
        </w:rPr>
        <w:t xml:space="preserve">Backend (API RESTful)</w:t>
      </w:r>
    </w:p>
    <w:p w:rsidR="00000000" w:rsidDel="00000000" w:rsidP="00000000" w:rsidRDefault="00000000" w:rsidRPr="00000000" w14:paraId="00000050">
      <w:pPr>
        <w:numPr>
          <w:ilvl w:val="0"/>
          <w:numId w:val="35"/>
        </w:numPr>
        <w:spacing w:after="0" w:afterAutospacing="0" w:before="240" w:lineRule="auto"/>
        <w:ind w:left="720" w:hanging="360"/>
      </w:pPr>
      <w:r w:rsidDel="00000000" w:rsidR="00000000" w:rsidRPr="00000000">
        <w:rPr>
          <w:b w:val="1"/>
          <w:rtl w:val="0"/>
        </w:rPr>
        <w:t xml:space="preserve">Node.js</w:t>
        <w:br w:type="textWrapping"/>
      </w:r>
      <w:r w:rsidDel="00000000" w:rsidR="00000000" w:rsidRPr="00000000">
        <w:rPr>
          <w:rtl w:val="0"/>
        </w:rPr>
        <w:t xml:space="preserve"> Entorno de ejecución de JavaScript en el servidor.</w:t>
        <w:br w:type="textWrapping"/>
      </w:r>
    </w:p>
    <w:p w:rsidR="00000000" w:rsidDel="00000000" w:rsidP="00000000" w:rsidRDefault="00000000" w:rsidRPr="00000000" w14:paraId="00000051">
      <w:pPr>
        <w:numPr>
          <w:ilvl w:val="0"/>
          <w:numId w:val="35"/>
        </w:numPr>
        <w:spacing w:after="0" w:afterAutospacing="0" w:before="0" w:beforeAutospacing="0" w:lineRule="auto"/>
        <w:ind w:left="720" w:hanging="360"/>
      </w:pPr>
      <w:r w:rsidDel="00000000" w:rsidR="00000000" w:rsidRPr="00000000">
        <w:rPr>
          <w:b w:val="1"/>
          <w:rtl w:val="0"/>
        </w:rPr>
        <w:t xml:space="preserve">Express.js</w:t>
        <w:br w:type="textWrapping"/>
      </w:r>
      <w:r w:rsidDel="00000000" w:rsidR="00000000" w:rsidRPr="00000000">
        <w:rPr>
          <w:rtl w:val="0"/>
        </w:rPr>
        <w:t xml:space="preserve"> Framework minimalista de Node.js para la creación de APIs RESTful.</w:t>
        <w:br w:type="textWrapping"/>
      </w:r>
    </w:p>
    <w:p w:rsidR="00000000" w:rsidDel="00000000" w:rsidP="00000000" w:rsidRDefault="00000000" w:rsidRPr="00000000" w14:paraId="00000052">
      <w:pPr>
        <w:numPr>
          <w:ilvl w:val="0"/>
          <w:numId w:val="35"/>
        </w:numPr>
        <w:spacing w:after="0" w:afterAutospacing="0" w:before="0" w:beforeAutospacing="0" w:lineRule="auto"/>
        <w:ind w:left="720" w:hanging="360"/>
      </w:pPr>
      <w:r w:rsidDel="00000000" w:rsidR="00000000" w:rsidRPr="00000000">
        <w:rPr>
          <w:b w:val="1"/>
          <w:rtl w:val="0"/>
        </w:rPr>
        <w:t xml:space="preserve">MySQL</w:t>
        <w:br w:type="textWrapping"/>
      </w:r>
      <w:r w:rsidDel="00000000" w:rsidR="00000000" w:rsidRPr="00000000">
        <w:rPr>
          <w:rtl w:val="0"/>
        </w:rPr>
        <w:t xml:space="preserve"> Sistema de gestión de bases de datos relacional utilizado para almacenar información de usuarios, productos, eventos, ventas y donaciones.</w:t>
        <w:br w:type="textWrapping"/>
      </w:r>
    </w:p>
    <w:p w:rsidR="00000000" w:rsidDel="00000000" w:rsidP="00000000" w:rsidRDefault="00000000" w:rsidRPr="00000000" w14:paraId="00000053">
      <w:pPr>
        <w:numPr>
          <w:ilvl w:val="0"/>
          <w:numId w:val="35"/>
        </w:numPr>
        <w:spacing w:after="0" w:afterAutospacing="0" w:before="0" w:beforeAutospacing="0" w:lineRule="auto"/>
        <w:ind w:left="720" w:hanging="360"/>
      </w:pPr>
      <w:r w:rsidDel="00000000" w:rsidR="00000000" w:rsidRPr="00000000">
        <w:rPr>
          <w:b w:val="1"/>
          <w:rtl w:val="0"/>
        </w:rPr>
        <w:t xml:space="preserve">Sequelize o Knex.js</w:t>
      </w:r>
      <w:r w:rsidDel="00000000" w:rsidR="00000000" w:rsidRPr="00000000">
        <w:rPr>
          <w:rtl w:val="0"/>
        </w:rPr>
        <w:t xml:space="preserve"> (según lo que hayas usado)</w:t>
        <w:br w:type="textWrapping"/>
        <w:t xml:space="preserve"> ORM para la interacción entre Node.js y la base de datos MySQL.</w:t>
        <w:br w:type="textWrapping"/>
      </w:r>
    </w:p>
    <w:p w:rsidR="00000000" w:rsidDel="00000000" w:rsidP="00000000" w:rsidRDefault="00000000" w:rsidRPr="00000000" w14:paraId="00000054">
      <w:pPr>
        <w:numPr>
          <w:ilvl w:val="0"/>
          <w:numId w:val="35"/>
        </w:numPr>
        <w:spacing w:after="240" w:before="0" w:beforeAutospacing="0" w:lineRule="auto"/>
        <w:ind w:left="720" w:hanging="360"/>
      </w:pPr>
      <w:r w:rsidDel="00000000" w:rsidR="00000000" w:rsidRPr="00000000">
        <w:rPr>
          <w:b w:val="1"/>
          <w:rtl w:val="0"/>
        </w:rPr>
        <w:t xml:space="preserve">JWT (JSON Web Tokens)</w:t>
        <w:br w:type="textWrapping"/>
      </w:r>
      <w:r w:rsidDel="00000000" w:rsidR="00000000" w:rsidRPr="00000000">
        <w:rPr>
          <w:rtl w:val="0"/>
        </w:rPr>
        <w:t xml:space="preserve"> Herramienta para la autenticación y autorización segura de usuarios en el sistema.</w:t>
        <w:br w:type="textWrapping"/>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rFonts w:ascii="Cambria" w:cs="Cambria" w:eastAsia="Cambria" w:hAnsi="Cambria"/>
          <w:i w:val="0"/>
          <w:color w:val="000000"/>
        </w:rPr>
      </w:pPr>
      <w:bookmarkStart w:colFirst="0" w:colLast="0" w:name="_heading=h.sl2foj2ro413" w:id="6"/>
      <w:bookmarkEnd w:id="6"/>
      <w:r w:rsidDel="00000000" w:rsidR="00000000" w:rsidRPr="00000000">
        <w:rPr>
          <w:rFonts w:ascii="Cambria" w:cs="Cambria" w:eastAsia="Cambria" w:hAnsi="Cambria"/>
          <w:i w:val="0"/>
          <w:color w:val="000000"/>
          <w:rtl w:val="0"/>
        </w:rPr>
        <w:t xml:space="preserve">Entorno de Desarrollo</w:t>
      </w:r>
    </w:p>
    <w:p w:rsidR="00000000" w:rsidDel="00000000" w:rsidP="00000000" w:rsidRDefault="00000000" w:rsidRPr="00000000" w14:paraId="00000057">
      <w:pPr>
        <w:numPr>
          <w:ilvl w:val="0"/>
          <w:numId w:val="14"/>
        </w:numPr>
        <w:spacing w:after="0" w:afterAutospacing="0" w:before="240" w:lineRule="auto"/>
        <w:ind w:left="720" w:hanging="360"/>
      </w:pPr>
      <w:r w:rsidDel="00000000" w:rsidR="00000000" w:rsidRPr="00000000">
        <w:rPr>
          <w:b w:val="1"/>
          <w:rtl w:val="0"/>
        </w:rPr>
        <w:t xml:space="preserve">Visual Studio Code</w:t>
        <w:br w:type="textWrapping"/>
      </w:r>
      <w:r w:rsidDel="00000000" w:rsidR="00000000" w:rsidRPr="00000000">
        <w:rPr>
          <w:rtl w:val="0"/>
        </w:rPr>
        <w:t xml:space="preserve"> Editor de código fuente utilizado para el desarrollo tanto del frontend como del backend.</w:t>
        <w:br w:type="textWrapping"/>
      </w:r>
    </w:p>
    <w:p w:rsidR="00000000" w:rsidDel="00000000" w:rsidP="00000000" w:rsidRDefault="00000000" w:rsidRPr="00000000" w14:paraId="00000058">
      <w:pPr>
        <w:numPr>
          <w:ilvl w:val="0"/>
          <w:numId w:val="14"/>
        </w:numPr>
        <w:spacing w:after="0" w:afterAutospacing="0" w:before="0" w:beforeAutospacing="0" w:lineRule="auto"/>
        <w:ind w:left="720" w:hanging="360"/>
      </w:pPr>
      <w:r w:rsidDel="00000000" w:rsidR="00000000" w:rsidRPr="00000000">
        <w:rPr>
          <w:b w:val="1"/>
          <w:rtl w:val="0"/>
        </w:rPr>
        <w:t xml:space="preserve">Postman / Thunder Client</w:t>
        <w:br w:type="textWrapping"/>
      </w:r>
      <w:r w:rsidDel="00000000" w:rsidR="00000000" w:rsidRPr="00000000">
        <w:rPr>
          <w:rtl w:val="0"/>
        </w:rPr>
        <w:t xml:space="preserve"> Herramientas para pruebas y validación de endpoints de la API.</w:t>
        <w:br w:type="textWrapping"/>
      </w:r>
    </w:p>
    <w:p w:rsidR="00000000" w:rsidDel="00000000" w:rsidP="00000000" w:rsidRDefault="00000000" w:rsidRPr="00000000" w14:paraId="00000059">
      <w:pPr>
        <w:numPr>
          <w:ilvl w:val="0"/>
          <w:numId w:val="14"/>
        </w:numPr>
        <w:spacing w:after="0" w:afterAutospacing="0" w:before="0" w:beforeAutospacing="0" w:lineRule="auto"/>
        <w:ind w:left="720" w:hanging="360"/>
      </w:pPr>
      <w:r w:rsidDel="00000000" w:rsidR="00000000" w:rsidRPr="00000000">
        <w:rPr>
          <w:b w:val="1"/>
          <w:rtl w:val="0"/>
        </w:rPr>
        <w:t xml:space="preserve">Git y GitHub</w:t>
        <w:br w:type="textWrapping"/>
      </w:r>
      <w:r w:rsidDel="00000000" w:rsidR="00000000" w:rsidRPr="00000000">
        <w:rPr>
          <w:rtl w:val="0"/>
        </w:rPr>
        <w:t xml:space="preserve"> Sistema de control de versiones y repositorio remoto para la colaboración y respaldo del código fuente.</w:t>
        <w:br w:type="textWrapping"/>
      </w:r>
    </w:p>
    <w:p w:rsidR="00000000" w:rsidDel="00000000" w:rsidP="00000000" w:rsidRDefault="00000000" w:rsidRPr="00000000" w14:paraId="0000005A">
      <w:pPr>
        <w:numPr>
          <w:ilvl w:val="0"/>
          <w:numId w:val="14"/>
        </w:numPr>
        <w:spacing w:after="240" w:before="0" w:beforeAutospacing="0" w:lineRule="auto"/>
        <w:ind w:left="720" w:hanging="360"/>
      </w:pPr>
      <w:r w:rsidDel="00000000" w:rsidR="00000000" w:rsidRPr="00000000">
        <w:rPr>
          <w:b w:val="1"/>
          <w:rtl w:val="0"/>
        </w:rPr>
        <w:t xml:space="preserve">XAMPP o MySQL Workbench</w:t>
        <w:br w:type="textWrapping"/>
      </w:r>
      <w:r w:rsidDel="00000000" w:rsidR="00000000" w:rsidRPr="00000000">
        <w:rPr>
          <w:rtl w:val="0"/>
        </w:rPr>
        <w:t xml:space="preserve"> Herramientas para la gestión local de la base de datos durante el desarrollo.</w:t>
        <w:br w:type="textWrapp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5. Especificación de Requerimientos</w:t>
      </w:r>
    </w:p>
    <w:p w:rsidR="00000000" w:rsidDel="00000000" w:rsidP="00000000" w:rsidRDefault="00000000" w:rsidRPr="00000000" w14:paraId="0000005D">
      <w:pPr>
        <w:pStyle w:val="Heading4"/>
        <w:keepNext w:val="0"/>
        <w:keepLines w:val="0"/>
        <w:spacing w:after="40" w:before="240" w:lineRule="auto"/>
        <w:rPr>
          <w:rFonts w:ascii="Cambria" w:cs="Cambria" w:eastAsia="Cambria" w:hAnsi="Cambria"/>
          <w:i w:val="0"/>
          <w:color w:val="000000"/>
        </w:rPr>
      </w:pPr>
      <w:bookmarkStart w:colFirst="0" w:colLast="0" w:name="_heading=h.t6i9cnmvadsp" w:id="7"/>
      <w:bookmarkEnd w:id="7"/>
      <w:r w:rsidDel="00000000" w:rsidR="00000000" w:rsidRPr="00000000">
        <w:rPr>
          <w:rFonts w:ascii="Cambria" w:cs="Cambria" w:eastAsia="Cambria" w:hAnsi="Cambria"/>
          <w:i w:val="0"/>
          <w:color w:val="000000"/>
          <w:rtl w:val="0"/>
        </w:rPr>
        <w:t xml:space="preserve">1. Requerimientos Funcionales</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095541401274"/>
        <w:gridCol w:w="2425.9872611464966"/>
        <w:gridCol w:w="5328.91719745223"/>
        <w:tblGridChange w:id="0">
          <w:tblGrid>
            <w:gridCol w:w="885.095541401274"/>
            <w:gridCol w:w="2425.9872611464966"/>
            <w:gridCol w:w="5328.9171974522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Código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Requerimiento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Descripción</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RF-01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Registro de usuarios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El sistema debe permitir que nuevos usuarios se registren como cliente o administrador.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RF-02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Inicio de sesión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El sistema debe permitir el inicio de sesión con validación de credenciales.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RF-03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Gestión de productos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El administrador puede crear, editar, eliminar y listar productos artesanales.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RF-04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Visualización de productos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El cliente puede visualizar una galería de productos disponibles para la compra.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RF-05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Carrito de compras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El cliente puede agregar productos al carrito y proceder con la compra.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RF-06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Gestión de eventos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El administrador puede registrar eventos culturales con fecha, hora, descripción y productos asociados.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RF-07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Visualización de eventos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Los usuarios pueden consultar eventos disponibles y su información detallada.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RF-08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Donaciones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Los usuarios pueden realizar donaciones mediante un formulario y monto definido.</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RF-09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Historial de compras y donaciones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Los usuarios pueden ver su historial de compras y donaciones realizadas.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RF-10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Gestión de perfil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Los usuarios pueden consultar, editar o eliminar la información de su perfil.</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RF-11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Gráficas estadísticas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El administrador puede visualizar gráficas de ventas, donaciones y asistencia a eventos.</w:t>
            </w:r>
          </w:p>
        </w:tc>
      </w:tr>
    </w:tbl>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4"/>
        <w:keepNext w:val="0"/>
        <w:keepLines w:val="0"/>
        <w:spacing w:after="40" w:before="240" w:lineRule="auto"/>
        <w:rPr>
          <w:rFonts w:ascii="Cambria" w:cs="Cambria" w:eastAsia="Cambria" w:hAnsi="Cambria"/>
          <w:i w:val="0"/>
          <w:color w:val="000000"/>
        </w:rPr>
      </w:pPr>
      <w:bookmarkStart w:colFirst="0" w:colLast="0" w:name="_heading=h.8w2n1frp0bdv" w:id="8"/>
      <w:bookmarkEnd w:id="8"/>
      <w:r w:rsidDel="00000000" w:rsidR="00000000" w:rsidRPr="00000000">
        <w:rPr>
          <w:rFonts w:ascii="Cambria" w:cs="Cambria" w:eastAsia="Cambria" w:hAnsi="Cambria"/>
          <w:i w:val="0"/>
          <w:color w:val="000000"/>
          <w:rtl w:val="0"/>
        </w:rPr>
        <w:t xml:space="preserve">2. Requerimientos No Funcionales</w:t>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6114649681529"/>
        <w:gridCol w:w="1614.2675159235669"/>
        <w:gridCol w:w="6113.12101910828"/>
        <w:tblGridChange w:id="0">
          <w:tblGrid>
            <w:gridCol w:w="912.6114649681529"/>
            <w:gridCol w:w="1614.2675159235669"/>
            <w:gridCol w:w="6113.1210191082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b w:val="1"/>
                <w:rtl w:val="0"/>
              </w:rPr>
              <w:t xml:space="preserve">Código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Requerimiento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b w:val="1"/>
                <w:rtl w:val="0"/>
              </w:rPr>
              <w:t xml:space="preserve">Descripción</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RNF-01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El sistema debe cifrar contraseñas y proteger datos sensibles. Se utiliza JWT para autenticación.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RNF-02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Usabilidad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La interfaz debe ser intuitiva y accesible para los diferentes perfiles de usuario.</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RNF-03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Rendimiento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Las respuestas del sistema no deben superar los 3 segundos en operaciones estándar.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RNF-04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Compatibilidad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La aplicación debe ser accesible desde navegadores modernos y dispositivos móviles.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RNF-05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Mantenibilidad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El código debe estar modularizado y documentado para facilitar futuras modificaciones.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RNF-06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Escalabilidad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El sistema debe permitir agregar nuevos módulos sin afectar el funcionamiento existente.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RNF-07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Disponibilidad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El sistema debe estar disponible al menos el 99% del tiempo, excepto en mantenimientos programados.</w:t>
            </w:r>
          </w:p>
        </w:tc>
      </w:tr>
    </w:tbl>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4"/>
        <w:keepNext w:val="0"/>
        <w:keepLines w:val="0"/>
        <w:spacing w:after="40" w:before="240" w:lineRule="auto"/>
        <w:rPr>
          <w:rFonts w:ascii="Cambria" w:cs="Cambria" w:eastAsia="Cambria" w:hAnsi="Cambria"/>
          <w:i w:val="0"/>
          <w:color w:val="000000"/>
        </w:rPr>
      </w:pPr>
      <w:bookmarkStart w:colFirst="0" w:colLast="0" w:name="_heading=h.7hwcrok6rmy1" w:id="9"/>
      <w:bookmarkEnd w:id="9"/>
      <w:r w:rsidDel="00000000" w:rsidR="00000000" w:rsidRPr="00000000">
        <w:rPr>
          <w:rFonts w:ascii="Cambria" w:cs="Cambria" w:eastAsia="Cambria" w:hAnsi="Cambria"/>
          <w:i w:val="0"/>
          <w:color w:val="000000"/>
          <w:rtl w:val="0"/>
        </w:rPr>
        <w:t xml:space="preserve">3. Requerimientos de Usuarios</w:t>
      </w:r>
    </w:p>
    <w:tbl>
      <w:tblPr>
        <w:tblStyle w:val="Table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095541401274"/>
        <w:gridCol w:w="1916.9426751592357"/>
        <w:gridCol w:w="5837.96178343949"/>
        <w:tblGridChange w:id="0">
          <w:tblGrid>
            <w:gridCol w:w="885.095541401274"/>
            <w:gridCol w:w="1916.9426751592357"/>
            <w:gridCol w:w="5837.9617834394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b w:val="1"/>
                <w:rtl w:val="0"/>
              </w:rPr>
              <w:t xml:space="preserve">Código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Requerimiento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b w:val="1"/>
                <w:rtl w:val="0"/>
              </w:rPr>
              <w:t xml:space="preserve">Descripción</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RU-01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Rol de Cliente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Puede registrarse, iniciar sesión, ver productos, donar, participar en eventos y gestionar su perfil.</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RU-02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Rol de Administrador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Puede gestionar productos, eventos, usuarios, donaciones y visualizar estadísticas.</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r w:rsidDel="00000000" w:rsidR="00000000" w:rsidRPr="00000000">
        <w:rPr>
          <w:rtl w:val="0"/>
        </w:rPr>
        <w:t xml:space="preserve">6. Modelado del Sistema</w:t>
      </w:r>
    </w:p>
    <w:p w:rsidR="00000000" w:rsidDel="00000000" w:rsidP="00000000" w:rsidRDefault="00000000" w:rsidRPr="00000000" w14:paraId="000000A9">
      <w:pPr>
        <w:pStyle w:val="Heading2"/>
        <w:rPr/>
      </w:pPr>
      <w:r w:rsidDel="00000000" w:rsidR="00000000" w:rsidRPr="00000000">
        <w:rPr>
          <w:rtl w:val="0"/>
        </w:rPr>
        <w:t xml:space="preserve">6.1 Diagrama de Casos de Uso</w:t>
      </w:r>
    </w:p>
    <w:p w:rsidR="00000000" w:rsidDel="00000000" w:rsidP="00000000" w:rsidRDefault="00000000" w:rsidRPr="00000000" w14:paraId="000000AA">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B">
      <w:pPr>
        <w:spacing w:after="0" w:lineRule="auto"/>
        <w:rPr>
          <w:rFonts w:ascii="Arial" w:cs="Arial" w:eastAsia="Arial" w:hAnsi="Arial"/>
          <w:b w:val="1"/>
        </w:rPr>
      </w:pPr>
      <w:r w:rsidDel="00000000" w:rsidR="00000000" w:rsidRPr="00000000">
        <w:rPr>
          <w:rFonts w:ascii="Arial" w:cs="Arial" w:eastAsia="Arial" w:hAnsi="Arial"/>
          <w:b w:val="1"/>
          <w:rtl w:val="0"/>
        </w:rPr>
        <w:t xml:space="preserve">ADMINISTRADOR </w:t>
      </w:r>
    </w:p>
    <w:p w:rsidR="00000000" w:rsidDel="00000000" w:rsidP="00000000" w:rsidRDefault="00000000" w:rsidRPr="00000000" w14:paraId="000000AC">
      <w:pPr>
        <w:spacing w:after="0" w:lineRule="auto"/>
        <w:rPr>
          <w:rFonts w:ascii="Arial" w:cs="Arial" w:eastAsia="Arial" w:hAnsi="Arial"/>
        </w:rPr>
      </w:pPr>
      <w:r w:rsidDel="00000000" w:rsidR="00000000" w:rsidRPr="00000000">
        <w:rPr>
          <w:rtl w:val="0"/>
        </w:rPr>
      </w:r>
    </w:p>
    <w:tbl>
      <w:tblPr>
        <w:tblStyle w:val="Table4"/>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020"/>
        <w:gridCol w:w="585"/>
        <w:gridCol w:w="3735"/>
        <w:tblGridChange w:id="0">
          <w:tblGrid>
            <w:gridCol w:w="555"/>
            <w:gridCol w:w="4020"/>
            <w:gridCol w:w="585"/>
            <w:gridCol w:w="3735"/>
          </w:tblGrid>
        </w:tblGridChange>
      </w:tblGrid>
      <w:tr>
        <w:trPr>
          <w:cantSplit w:val="0"/>
          <w:trHeight w:val="420" w:hRule="atLeast"/>
          <w:tblHeader w:val="0"/>
        </w:trPr>
        <w:tc>
          <w:tcPr>
            <w:gridSpan w:val="4"/>
          </w:tcPr>
          <w:p w:rsidR="00000000" w:rsidDel="00000000" w:rsidP="00000000" w:rsidRDefault="00000000" w:rsidRPr="00000000" w14:paraId="000000A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Registro/Crear cuenta</w:t>
            </w:r>
          </w:p>
        </w:tc>
      </w:tr>
      <w:tr>
        <w:trPr>
          <w:cantSplit w:val="0"/>
          <w:trHeight w:val="432.978515625" w:hRule="atLeast"/>
          <w:tblHeader w:val="0"/>
        </w:trPr>
        <w:tc>
          <w:tcPr>
            <w:gridSpan w:val="2"/>
          </w:tcPr>
          <w:p w:rsidR="00000000" w:rsidDel="00000000" w:rsidP="00000000" w:rsidRDefault="00000000" w:rsidRPr="00000000" w14:paraId="000000B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Administrador</w:t>
            </w:r>
          </w:p>
        </w:tc>
        <w:tc>
          <w:tcPr>
            <w:gridSpan w:val="2"/>
          </w:tcPr>
          <w:p w:rsidR="00000000" w:rsidDel="00000000" w:rsidP="00000000" w:rsidRDefault="00000000" w:rsidRPr="00000000" w14:paraId="000000B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Sistema</w:t>
            </w:r>
          </w:p>
        </w:tc>
      </w:tr>
      <w:tr>
        <w:trPr>
          <w:cantSplit w:val="0"/>
          <w:tblHeader w:val="0"/>
        </w:trPr>
        <w:tc>
          <w:tcPr/>
          <w:p w:rsidR="00000000" w:rsidDel="00000000" w:rsidP="00000000" w:rsidRDefault="00000000" w:rsidRPr="00000000" w14:paraId="000000B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B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Ingresa la información</w:t>
            </w:r>
          </w:p>
        </w:tc>
        <w:tc>
          <w:tcPr/>
          <w:p w:rsidR="00000000" w:rsidDel="00000000" w:rsidP="00000000" w:rsidRDefault="00000000" w:rsidRPr="00000000" w14:paraId="000000B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B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Registrar acciones realizadas</w:t>
            </w:r>
          </w:p>
        </w:tc>
      </w:tr>
      <w:tr>
        <w:trPr>
          <w:cantSplit w:val="0"/>
          <w:tblHeader w:val="0"/>
        </w:trPr>
        <w:tc>
          <w:tcPr/>
          <w:p w:rsidR="00000000" w:rsidDel="00000000" w:rsidP="00000000" w:rsidRDefault="00000000" w:rsidRPr="00000000" w14:paraId="000000B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B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 la cuenta</w:t>
            </w:r>
          </w:p>
        </w:tc>
        <w:tc>
          <w:tcPr/>
          <w:p w:rsidR="00000000" w:rsidDel="00000000" w:rsidP="00000000" w:rsidRDefault="00000000" w:rsidRPr="00000000" w14:paraId="000000B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B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Gestionar y revisar esos registros</w:t>
            </w:r>
          </w:p>
        </w:tc>
      </w:tr>
      <w:tr>
        <w:trPr>
          <w:cantSplit w:val="0"/>
          <w:tblHeader w:val="0"/>
        </w:trPr>
        <w:tc>
          <w:tcPr/>
          <w:p w:rsidR="00000000" w:rsidDel="00000000" w:rsidP="00000000" w:rsidRDefault="00000000" w:rsidRPr="00000000" w14:paraId="000000BD">
            <w:pPr>
              <w:widowControl w:val="0"/>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BE">
            <w:pPr>
              <w:widowControl w:val="0"/>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B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C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Guarda la información del registro</w:t>
            </w:r>
          </w:p>
        </w:tc>
      </w:tr>
    </w:tbl>
    <w:p w:rsidR="00000000" w:rsidDel="00000000" w:rsidP="00000000" w:rsidRDefault="00000000" w:rsidRPr="00000000" w14:paraId="000000C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2">
      <w:pPr>
        <w:spacing w:after="0" w:lineRule="auto"/>
        <w:rPr>
          <w:rFonts w:ascii="Arial" w:cs="Arial" w:eastAsia="Arial" w:hAnsi="Arial"/>
        </w:rPr>
      </w:pPr>
      <w:r w:rsidDel="00000000" w:rsidR="00000000" w:rsidRPr="00000000">
        <w:rPr>
          <w:rtl w:val="0"/>
        </w:rPr>
      </w:r>
    </w:p>
    <w:tbl>
      <w:tblPr>
        <w:tblStyle w:val="Table5"/>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050"/>
        <w:gridCol w:w="540"/>
        <w:gridCol w:w="3810"/>
        <w:tblGridChange w:id="0">
          <w:tblGrid>
            <w:gridCol w:w="510"/>
            <w:gridCol w:w="4050"/>
            <w:gridCol w:w="540"/>
            <w:gridCol w:w="3810"/>
          </w:tblGrid>
        </w:tblGridChange>
      </w:tblGrid>
      <w:tr>
        <w:trPr>
          <w:cantSplit w:val="0"/>
          <w:trHeight w:val="420" w:hRule="atLeast"/>
          <w:tblHeader w:val="0"/>
        </w:trPr>
        <w:tc>
          <w:tcPr>
            <w:gridSpan w:val="4"/>
          </w:tcPr>
          <w:p w:rsidR="00000000" w:rsidDel="00000000" w:rsidP="00000000" w:rsidRDefault="00000000" w:rsidRPr="00000000" w14:paraId="000000C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Iniciar sesión </w:t>
            </w:r>
          </w:p>
        </w:tc>
      </w:tr>
      <w:tr>
        <w:trPr>
          <w:cantSplit w:val="0"/>
          <w:trHeight w:val="432.978515625" w:hRule="atLeast"/>
          <w:tblHeader w:val="0"/>
        </w:trPr>
        <w:tc>
          <w:tcPr>
            <w:gridSpan w:val="2"/>
          </w:tcPr>
          <w:p w:rsidR="00000000" w:rsidDel="00000000" w:rsidP="00000000" w:rsidRDefault="00000000" w:rsidRPr="00000000" w14:paraId="000000C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Administrador</w:t>
            </w:r>
          </w:p>
        </w:tc>
        <w:tc>
          <w:tcPr>
            <w:gridSpan w:val="2"/>
          </w:tcPr>
          <w:p w:rsidR="00000000" w:rsidDel="00000000" w:rsidP="00000000" w:rsidRDefault="00000000" w:rsidRPr="00000000" w14:paraId="000000C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Sistema</w:t>
            </w:r>
          </w:p>
        </w:tc>
      </w:tr>
      <w:tr>
        <w:trPr>
          <w:cantSplit w:val="0"/>
          <w:tblHeader w:val="0"/>
        </w:trPr>
        <w:tc>
          <w:tcPr/>
          <w:p w:rsidR="00000000" w:rsidDel="00000000" w:rsidP="00000000" w:rsidRDefault="00000000" w:rsidRPr="00000000" w14:paraId="000000C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C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Ingresa correo y contraseña</w:t>
            </w:r>
          </w:p>
        </w:tc>
        <w:tc>
          <w:tcPr/>
          <w:p w:rsidR="00000000" w:rsidDel="00000000" w:rsidP="00000000" w:rsidRDefault="00000000" w:rsidRPr="00000000" w14:paraId="000000C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C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Verifica la información</w:t>
            </w:r>
          </w:p>
        </w:tc>
      </w:tr>
      <w:tr>
        <w:trPr>
          <w:cantSplit w:val="0"/>
          <w:tblHeader w:val="0"/>
        </w:trPr>
        <w:tc>
          <w:tcPr/>
          <w:p w:rsidR="00000000" w:rsidDel="00000000" w:rsidP="00000000" w:rsidRDefault="00000000" w:rsidRPr="00000000" w14:paraId="000000C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D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Ingresa</w:t>
            </w:r>
          </w:p>
        </w:tc>
        <w:tc>
          <w:tcPr/>
          <w:p w:rsidR="00000000" w:rsidDel="00000000" w:rsidP="00000000" w:rsidRDefault="00000000" w:rsidRPr="00000000" w14:paraId="000000D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D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Vista de la página</w:t>
            </w:r>
          </w:p>
        </w:tc>
      </w:tr>
    </w:tbl>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rFonts w:ascii="Arial" w:cs="Arial" w:eastAsia="Arial" w:hAnsi="Arial"/>
          <w:b w:val="1"/>
        </w:rPr>
      </w:pPr>
      <w:r w:rsidDel="00000000" w:rsidR="00000000" w:rsidRPr="00000000">
        <w:rPr>
          <w:rFonts w:ascii="Arial" w:cs="Arial" w:eastAsia="Arial" w:hAnsi="Arial"/>
          <w:b w:val="1"/>
          <w:rtl w:val="0"/>
        </w:rPr>
        <w:t xml:space="preserve">USUARIO.</w:t>
      </w:r>
    </w:p>
    <w:p w:rsidR="00000000" w:rsidDel="00000000" w:rsidP="00000000" w:rsidRDefault="00000000" w:rsidRPr="00000000" w14:paraId="000000D5">
      <w:pPr>
        <w:spacing w:after="0" w:lineRule="auto"/>
        <w:rPr>
          <w:rFonts w:ascii="Arial" w:cs="Arial" w:eastAsia="Arial" w:hAnsi="Arial"/>
        </w:rPr>
      </w:pPr>
      <w:r w:rsidDel="00000000" w:rsidR="00000000" w:rsidRPr="00000000">
        <w:rPr>
          <w:rtl w:val="0"/>
        </w:rPr>
      </w:r>
    </w:p>
    <w:sdt>
      <w:sdtPr>
        <w:lock w:val="contentLocked"/>
        <w:tag w:val="goog_rdk_0"/>
      </w:sdtPr>
      <w:sdtContent>
        <w:tbl>
          <w:tblPr>
            <w:tblStyle w:val="Table6"/>
            <w:tblpPr w:leftFromText="180" w:rightFromText="180" w:topFromText="180" w:bottomFromText="180" w:vertAnchor="text" w:horzAnchor="text" w:tblpX="0"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035"/>
            <w:gridCol w:w="480"/>
            <w:gridCol w:w="3945"/>
            <w:tblGridChange w:id="0">
              <w:tblGrid>
                <w:gridCol w:w="480"/>
                <w:gridCol w:w="4035"/>
                <w:gridCol w:w="480"/>
                <w:gridCol w:w="3945"/>
              </w:tblGrid>
            </w:tblGridChange>
          </w:tblGrid>
          <w:tr>
            <w:trPr>
              <w:cantSplit w:val="0"/>
              <w:trHeight w:val="420" w:hRule="atLeast"/>
              <w:tblHeader w:val="0"/>
            </w:trPr>
            <w:tc>
              <w:tcPr>
                <w:gridSpan w:val="4"/>
              </w:tcPr>
              <w:p w:rsidR="00000000" w:rsidDel="00000000" w:rsidP="00000000" w:rsidRDefault="00000000" w:rsidRPr="00000000" w14:paraId="000000D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Crear cuenta</w:t>
                </w:r>
              </w:p>
            </w:tc>
          </w:tr>
          <w:tr>
            <w:trPr>
              <w:cantSplit w:val="0"/>
              <w:trHeight w:val="432.978515625" w:hRule="atLeast"/>
              <w:tblHeader w:val="0"/>
            </w:trPr>
            <w:tc>
              <w:tcPr>
                <w:gridSpan w:val="2"/>
              </w:tcPr>
              <w:p w:rsidR="00000000" w:rsidDel="00000000" w:rsidP="00000000" w:rsidRDefault="00000000" w:rsidRPr="00000000" w14:paraId="000000D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Cliente</w:t>
                </w:r>
              </w:p>
            </w:tc>
            <w:tc>
              <w:tcPr>
                <w:gridSpan w:val="2"/>
              </w:tcPr>
              <w:p w:rsidR="00000000" w:rsidDel="00000000" w:rsidP="00000000" w:rsidRDefault="00000000" w:rsidRPr="00000000" w14:paraId="000000D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Sistema</w:t>
                </w:r>
              </w:p>
            </w:tc>
          </w:tr>
          <w:tr>
            <w:trPr>
              <w:cantSplit w:val="0"/>
              <w:tblHeader w:val="0"/>
            </w:trPr>
            <w:tc>
              <w:tcPr/>
              <w:p w:rsidR="00000000" w:rsidDel="00000000" w:rsidP="00000000" w:rsidRDefault="00000000" w:rsidRPr="00000000" w14:paraId="000000D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D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Ingresa la información</w:t>
                </w:r>
              </w:p>
            </w:tc>
            <w:tc>
              <w:tcPr/>
              <w:p w:rsidR="00000000" w:rsidDel="00000000" w:rsidP="00000000" w:rsidRDefault="00000000" w:rsidRPr="00000000" w14:paraId="000000E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E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Verifica la información</w:t>
                </w:r>
              </w:p>
            </w:tc>
          </w:tr>
          <w:tr>
            <w:trPr>
              <w:cantSplit w:val="0"/>
              <w:tblHeader w:val="0"/>
            </w:trPr>
            <w:tc>
              <w:tcPr/>
              <w:p w:rsidR="00000000" w:rsidDel="00000000" w:rsidP="00000000" w:rsidRDefault="00000000" w:rsidRPr="00000000" w14:paraId="000000E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E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 la cuenta</w:t>
                </w:r>
              </w:p>
            </w:tc>
            <w:tc>
              <w:tcPr/>
              <w:p w:rsidR="00000000" w:rsidDel="00000000" w:rsidP="00000000" w:rsidRDefault="00000000" w:rsidRPr="00000000" w14:paraId="000000E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E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Guarda la información</w:t>
                </w:r>
              </w:p>
            </w:tc>
          </w:tr>
        </w:tbl>
      </w:sdtContent>
    </w:sdt>
    <w:p w:rsidR="00000000" w:rsidDel="00000000" w:rsidP="00000000" w:rsidRDefault="00000000" w:rsidRPr="00000000" w14:paraId="000000E6">
      <w:pPr>
        <w:spacing w:after="0" w:lineRule="auto"/>
        <w:rPr>
          <w:rFonts w:ascii="Arial" w:cs="Arial" w:eastAsia="Arial" w:hAnsi="Arial"/>
        </w:rPr>
      </w:pPr>
      <w:r w:rsidDel="00000000" w:rsidR="00000000" w:rsidRPr="00000000">
        <w:rPr>
          <w:rtl w:val="0"/>
        </w:rPr>
      </w:r>
    </w:p>
    <w:sdt>
      <w:sdtPr>
        <w:lock w:val="contentLocked"/>
        <w:tag w:val="goog_rdk_1"/>
      </w:sdtPr>
      <w:sdtContent>
        <w:tbl>
          <w:tblPr>
            <w:tblStyle w:val="Table7"/>
            <w:tblpPr w:leftFromText="180" w:rightFromText="180" w:topFromText="180" w:bottomFromText="180" w:vertAnchor="text" w:horzAnchor="text" w:tblpX="0"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035"/>
            <w:gridCol w:w="480"/>
            <w:gridCol w:w="3945"/>
            <w:tblGridChange w:id="0">
              <w:tblGrid>
                <w:gridCol w:w="480"/>
                <w:gridCol w:w="4035"/>
                <w:gridCol w:w="480"/>
                <w:gridCol w:w="3945"/>
              </w:tblGrid>
            </w:tblGridChange>
          </w:tblGrid>
          <w:tr>
            <w:trPr>
              <w:cantSplit w:val="0"/>
              <w:trHeight w:val="420" w:hRule="atLeast"/>
              <w:tblHeader w:val="0"/>
            </w:trPr>
            <w:tc>
              <w:tcPr>
                <w:gridSpan w:val="4"/>
              </w:tcPr>
              <w:p w:rsidR="00000000" w:rsidDel="00000000" w:rsidP="00000000" w:rsidRDefault="00000000" w:rsidRPr="00000000" w14:paraId="000000E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Login</w:t>
                </w:r>
              </w:p>
            </w:tc>
          </w:tr>
          <w:tr>
            <w:trPr>
              <w:cantSplit w:val="0"/>
              <w:trHeight w:val="432.978515625" w:hRule="atLeast"/>
              <w:tblHeader w:val="0"/>
            </w:trPr>
            <w:tc>
              <w:tcPr>
                <w:gridSpan w:val="2"/>
              </w:tcPr>
              <w:p w:rsidR="00000000" w:rsidDel="00000000" w:rsidP="00000000" w:rsidRDefault="00000000" w:rsidRPr="00000000" w14:paraId="000000E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Cliente</w:t>
                </w:r>
              </w:p>
            </w:tc>
            <w:tc>
              <w:tcPr>
                <w:gridSpan w:val="2"/>
              </w:tcPr>
              <w:p w:rsidR="00000000" w:rsidDel="00000000" w:rsidP="00000000" w:rsidRDefault="00000000" w:rsidRPr="00000000" w14:paraId="000000E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Sistema</w:t>
                </w:r>
              </w:p>
            </w:tc>
          </w:tr>
          <w:tr>
            <w:trPr>
              <w:cantSplit w:val="0"/>
              <w:tblHeader w:val="0"/>
            </w:trPr>
            <w:tc>
              <w:tcPr/>
              <w:p w:rsidR="00000000" w:rsidDel="00000000" w:rsidP="00000000" w:rsidRDefault="00000000" w:rsidRPr="00000000" w14:paraId="000000E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F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Ingresa correo y contraseña</w:t>
                </w:r>
              </w:p>
            </w:tc>
            <w:tc>
              <w:tcPr/>
              <w:p w:rsidR="00000000" w:rsidDel="00000000" w:rsidP="00000000" w:rsidRDefault="00000000" w:rsidRPr="00000000" w14:paraId="000000F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F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Valida la información</w:t>
                </w:r>
              </w:p>
            </w:tc>
          </w:tr>
          <w:tr>
            <w:trPr>
              <w:cantSplit w:val="0"/>
              <w:tblHeader w:val="0"/>
            </w:trPr>
            <w:tc>
              <w:tcPr/>
              <w:p w:rsidR="00000000" w:rsidDel="00000000" w:rsidP="00000000" w:rsidRDefault="00000000" w:rsidRPr="00000000" w14:paraId="000000F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F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Ingresa</w:t>
                </w:r>
              </w:p>
            </w:tc>
            <w:tc>
              <w:tcPr/>
              <w:p w:rsidR="00000000" w:rsidDel="00000000" w:rsidP="00000000" w:rsidRDefault="00000000" w:rsidRPr="00000000" w14:paraId="000000F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F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Vista de funciones</w:t>
                </w:r>
              </w:p>
            </w:tc>
          </w:tr>
        </w:tbl>
      </w:sdtContent>
    </w:sdt>
    <w:p w:rsidR="00000000" w:rsidDel="00000000" w:rsidP="00000000" w:rsidRDefault="00000000" w:rsidRPr="00000000" w14:paraId="000000F7">
      <w:pPr>
        <w:spacing w:after="0" w:lineRule="auto"/>
        <w:rPr/>
      </w:pPr>
      <w:hyperlink r:id="rId7">
        <w:r w:rsidDel="00000000" w:rsidR="00000000" w:rsidRPr="00000000">
          <w:rPr>
            <w:color w:val="0000ee"/>
            <w:u w:val="single"/>
            <w:rtl w:val="0"/>
          </w:rPr>
          <w:t xml:space="preserve">Caso de uso extendido.docx</w:t>
        </w:r>
      </w:hyperlink>
      <w:r w:rsidDel="00000000" w:rsidR="00000000" w:rsidRPr="00000000">
        <w:rPr>
          <w:rtl w:val="0"/>
        </w:rPr>
      </w:r>
    </w:p>
    <w:p w:rsidR="00000000" w:rsidDel="00000000" w:rsidP="00000000" w:rsidRDefault="00000000" w:rsidRPr="00000000" w14:paraId="000000F8">
      <w:pPr>
        <w:pStyle w:val="Heading2"/>
        <w:rPr/>
      </w:pPr>
      <w:r w:rsidDel="00000000" w:rsidR="00000000" w:rsidRPr="00000000">
        <w:rPr>
          <w:rtl w:val="0"/>
        </w:rPr>
        <w:t xml:space="preserve">6.2 Historias de Usuario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r w:rsidDel="00000000" w:rsidR="00000000" w:rsidRPr="00000000">
        <w:rPr>
          <w:rtl w:val="0"/>
        </w:rPr>
        <w:t xml:space="preserve">6.3 Modelo Entidad-Relación (MER) y Diccionario de Datos</w:t>
      </w:r>
    </w:p>
    <w:p w:rsidR="00000000" w:rsidDel="00000000" w:rsidP="00000000" w:rsidRDefault="00000000" w:rsidRPr="00000000" w14:paraId="000000FB">
      <w:pPr>
        <w:rPr/>
      </w:pPr>
      <w:r w:rsidDel="00000000" w:rsidR="00000000" w:rsidRPr="00000000">
        <w:rPr>
          <w:rtl w:val="0"/>
        </w:rPr>
        <w:t xml:space="preserve">MER:</w:t>
      </w:r>
    </w:p>
    <w:p w:rsidR="00000000" w:rsidDel="00000000" w:rsidP="00000000" w:rsidRDefault="00000000" w:rsidRPr="00000000" w14:paraId="000000FC">
      <w:pPr>
        <w:rPr/>
      </w:pPr>
      <w:r w:rsidDel="00000000" w:rsidR="00000000" w:rsidRPr="00000000">
        <w:rPr/>
        <w:drawing>
          <wp:inline distB="114300" distT="114300" distL="114300" distR="114300">
            <wp:extent cx="5486400" cy="2984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hyperlink r:id="rId9">
        <w:r w:rsidDel="00000000" w:rsidR="00000000" w:rsidRPr="00000000">
          <w:rPr>
            <w:color w:val="0000ee"/>
            <w:u w:val="single"/>
            <w:rtl w:val="0"/>
          </w:rPr>
          <w:t xml:space="preserve">6. MODELO ENTIDAD RELACION CON NOTACION CROWS FOOT</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Diccionario de datos: </w:t>
      </w:r>
    </w:p>
    <w:p w:rsidR="00000000" w:rsidDel="00000000" w:rsidP="00000000" w:rsidRDefault="00000000" w:rsidRPr="00000000" w14:paraId="000000FF">
      <w:pPr>
        <w:rPr/>
      </w:pPr>
      <w:r w:rsidDel="00000000" w:rsidR="00000000" w:rsidRPr="00000000">
        <w:rPr>
          <w:rtl w:val="0"/>
        </w:rPr>
      </w:r>
    </w:p>
    <w:tbl>
      <w:tblPr>
        <w:tblStyle w:val="Table8"/>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941176470588"/>
        <w:gridCol w:w="618.3529411764706"/>
        <w:gridCol w:w="516.7058823529412"/>
        <w:gridCol w:w="211.76470588235293"/>
        <w:gridCol w:w="220.23529411764707"/>
        <w:gridCol w:w="194.8235294117647"/>
        <w:gridCol w:w="762.3529411764706"/>
        <w:gridCol w:w="1728"/>
        <w:gridCol w:w="2456.470588235294"/>
        <w:gridCol w:w="618.3529411764706"/>
        <w:tblGridChange w:id="0">
          <w:tblGrid>
            <w:gridCol w:w="1312.941176470588"/>
            <w:gridCol w:w="618.3529411764706"/>
            <w:gridCol w:w="516.7058823529412"/>
            <w:gridCol w:w="211.76470588235293"/>
            <w:gridCol w:w="220.23529411764707"/>
            <w:gridCol w:w="194.8235294117647"/>
            <w:gridCol w:w="762.3529411764706"/>
            <w:gridCol w:w="1728"/>
            <w:gridCol w:w="2456.470588235294"/>
            <w:gridCol w:w="618.3529411764706"/>
          </w:tblGrid>
        </w:tblGridChange>
      </w:tblGrid>
      <w:tr>
        <w:trPr>
          <w:cantSplit w:val="0"/>
          <w:trHeight w:val="315" w:hRule="atLeast"/>
          <w:tblHeader w:val="0"/>
        </w:trPr>
        <w:tc>
          <w:tcPr>
            <w:gridSpan w:val="10"/>
            <w:tcBorders>
              <w:top w:color="666666" w:space="0" w:sz="6" w:val="dotted"/>
              <w:left w:color="666666" w:space="0" w:sz="6" w:val="dotted"/>
              <w:bottom w:color="666666" w:space="0" w:sz="6" w:val="dotted"/>
              <w:right w:color="666666" w:space="0" w:sz="6" w:val="dotted"/>
            </w:tcBorders>
            <w:shd w:fill="e6b8af" w:val="clear"/>
            <w:tcMar>
              <w:top w:w="0.0" w:type="dxa"/>
              <w:left w:w="40.0" w:type="dxa"/>
              <w:bottom w:w="0.0" w:type="dxa"/>
              <w:right w:w="40.0" w:type="dxa"/>
            </w:tcMar>
            <w:vAlign w:val="bottom"/>
          </w:tcPr>
          <w:p w:rsidR="00000000" w:rsidDel="00000000" w:rsidP="00000000" w:rsidRDefault="00000000" w:rsidRPr="00000000" w14:paraId="0000010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PRODUCTOS</w:t>
            </w:r>
          </w:p>
        </w:tc>
      </w:tr>
      <w:tr>
        <w:trPr>
          <w:cantSplit w:val="0"/>
          <w:trHeight w:val="315" w:hRule="atLeast"/>
          <w:tblHeader w:val="0"/>
        </w:trPr>
        <w:tc>
          <w:tcPr>
            <w:vMerge w:val="restart"/>
            <w:tcBorders>
              <w:top w:color="cccccc" w:space="0" w:sz="6" w:val="single"/>
              <w:left w:color="666666" w:space="0" w:sz="6" w:val="dotted"/>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COLUMN NAME</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0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DATATYPE</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0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LENTGH</w:t>
            </w:r>
          </w:p>
        </w:tc>
        <w:tc>
          <w:tcPr>
            <w:gridSpan w:val="3"/>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0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RELATION</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1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MANDATORY</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1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RESTRICTION</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1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1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UPDATE</w:t>
            </w:r>
          </w:p>
        </w:tc>
      </w:tr>
      <w:tr>
        <w:trPr>
          <w:cantSplit w:val="0"/>
          <w:trHeight w:val="315" w:hRule="atLeast"/>
          <w:tblHeader w:val="0"/>
        </w:trPr>
        <w:tc>
          <w:tcPr>
            <w:vMerge w:val="continue"/>
            <w:tcBorders>
              <w:top w:color="cccccc" w:space="0" w:sz="6" w:val="single"/>
              <w:left w:color="666666" w:space="0" w:sz="6" w:val="dotted"/>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1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1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PK</w:t>
            </w:r>
          </w:p>
        </w:tc>
        <w:tc>
          <w:tcPr>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1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NN</w:t>
            </w:r>
          </w:p>
        </w:tc>
        <w:tc>
          <w:tcPr>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FK</w:t>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Registered value</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único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DescripcionProducto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PrecioProducto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3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Precio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CategoriaProducto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Categoría a la que pertenece 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4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ProveedorProducto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Proveedor o fabricante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CantInventarioProducto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9000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5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Cantidad del producto en el inventario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DateIncomeInvProducto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ingreso del producto al inventario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EstadoProducto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6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7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7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7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7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7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7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Activo, Inactivo, Bloqueado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7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Estado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7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7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DimensionesProducto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7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7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7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7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7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7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7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Measurement units</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8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Dimensiones del producto (ancho, alto, largo)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8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PesoProducto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8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8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8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8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8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8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8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Measurement units</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8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Peso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8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DateLastUpdateProducto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8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8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8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9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9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9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9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9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última actualización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9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FechaFabricaProducto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9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9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9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9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9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9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9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9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fabricación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FechaCaducaProducto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caducidad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ImpuestosProducto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B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B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B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Impuestos aplicables al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7">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1">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B">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10"/>
            <w:tcBorders>
              <w:top w:color="cccccc" w:space="0" w:sz="6" w:val="single"/>
              <w:left w:color="666666" w:space="0" w:sz="6" w:val="dotted"/>
              <w:bottom w:color="666666" w:space="0" w:sz="6" w:val="dotted"/>
              <w:right w:color="666666" w:space="0" w:sz="6" w:val="dotted"/>
            </w:tcBorders>
            <w:shd w:fill="e6b8af" w:val="clear"/>
            <w:tcMar>
              <w:top w:w="0.0" w:type="dxa"/>
              <w:left w:w="40.0" w:type="dxa"/>
              <w:bottom w:w="0.0" w:type="dxa"/>
              <w:right w:w="40.0" w:type="dxa"/>
            </w:tcMar>
            <w:vAlign w:val="bottom"/>
          </w:tcPr>
          <w:p w:rsidR="00000000" w:rsidDel="00000000" w:rsidP="00000000" w:rsidRDefault="00000000" w:rsidRPr="00000000" w14:paraId="000001D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VENTAS</w:t>
            </w:r>
          </w:p>
        </w:tc>
      </w:tr>
      <w:tr>
        <w:trPr>
          <w:cantSplit w:val="0"/>
          <w:trHeight w:val="315" w:hRule="atLeast"/>
          <w:tblHeader w:val="0"/>
        </w:trPr>
        <w:tc>
          <w:tcPr>
            <w:vMerge w:val="restart"/>
            <w:tcBorders>
              <w:top w:color="cccccc" w:space="0" w:sz="6" w:val="single"/>
              <w:left w:color="666666" w:space="0" w:sz="6" w:val="dotted"/>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E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COLUMN NAME</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E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DATATYPE</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E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LENTGH</w:t>
            </w:r>
          </w:p>
        </w:tc>
        <w:tc>
          <w:tcPr>
            <w:gridSpan w:val="3"/>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E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RELATION</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E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MANDATORY</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E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RESTRICTION</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E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E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UPDATE</w:t>
            </w:r>
          </w:p>
        </w:tc>
      </w:tr>
      <w:tr>
        <w:trPr>
          <w:cantSplit w:val="0"/>
          <w:trHeight w:val="315" w:hRule="atLeast"/>
          <w:tblHeader w:val="0"/>
        </w:trPr>
        <w:tc>
          <w:tcPr>
            <w:vMerge w:val="continue"/>
            <w:tcBorders>
              <w:top w:color="cccccc" w:space="0" w:sz="6" w:val="single"/>
              <w:left w:color="666666" w:space="0" w:sz="6" w:val="dotted"/>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F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F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PK</w:t>
            </w:r>
          </w:p>
        </w:tc>
        <w:tc>
          <w:tcPr>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F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NN</w:t>
            </w:r>
          </w:p>
        </w:tc>
        <w:tc>
          <w:tcPr>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F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FK</w:t>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F6">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F7">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F8">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F9">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F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IdVenta</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F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F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F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F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F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único de la venta</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IdCliente</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9">
            <w:pP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único del cliente</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3">
            <w:pP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Registered value</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único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Vendedor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Registered value</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único del vendedor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Transaccion</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único de la transacción</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FechaHoraVenta</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2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Proveedor o fabricante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MetodoPagoVenta</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Cantidad del producto en el inventario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TotalVenta</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ingreso del producto al inventario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DescuentosAplicaVenta</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4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5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5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5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Estado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5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5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DireccionEnvioVenta</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5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5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5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5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5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5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5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5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Dimensiones del producto (ancho, alto, largo)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5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5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ImpuestosVenta</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5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Peso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EstadoEntregaVenta</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Activo, Inactivo, Bloqueado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7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última actualización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7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MetodoEnvioVenta</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7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7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7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7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7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7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7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7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fabricación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7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CostoEnvioVenta</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7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7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7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8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8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8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8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8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caducidad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8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FechaEntregaVenta</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8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8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8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8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8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8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8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8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Impuestos aplicables al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9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SeguimientoEnvioVenta</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9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9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9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9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9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9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9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9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bl>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hyperlink r:id="rId10">
        <w:r w:rsidDel="00000000" w:rsidR="00000000" w:rsidRPr="00000000">
          <w:rPr>
            <w:color w:val="0000ee"/>
            <w:u w:val="single"/>
            <w:rtl w:val="0"/>
          </w:rPr>
          <w:t xml:space="preserve">DICCIONARIO DE DATOS BASE DE DATOS CDMI.xlsx</w:t>
        </w:r>
      </w:hyperlink>
      <w:r w:rsidDel="00000000" w:rsidR="00000000" w:rsidRPr="00000000">
        <w:rPr>
          <w:rtl w:val="0"/>
        </w:rPr>
      </w:r>
    </w:p>
    <w:p w:rsidR="00000000" w:rsidDel="00000000" w:rsidP="00000000" w:rsidRDefault="00000000" w:rsidRPr="00000000" w14:paraId="0000029C">
      <w:pPr>
        <w:pStyle w:val="Heading2"/>
        <w:rPr/>
      </w:pPr>
      <w:r w:rsidDel="00000000" w:rsidR="00000000" w:rsidRPr="00000000">
        <w:rPr>
          <w:rtl w:val="0"/>
        </w:rPr>
        <w:t xml:space="preserve">7. Instalación y Configuración</w:t>
      </w:r>
    </w:p>
    <w:p w:rsidR="00000000" w:rsidDel="00000000" w:rsidP="00000000" w:rsidRDefault="00000000" w:rsidRPr="00000000" w14:paraId="0000029D">
      <w:pPr>
        <w:pStyle w:val="Heading2"/>
        <w:rPr/>
      </w:pPr>
      <w:r w:rsidDel="00000000" w:rsidR="00000000" w:rsidRPr="00000000">
        <w:rPr>
          <w:rtl w:val="0"/>
        </w:rPr>
        <w:t xml:space="preserve">7.1 Instalación en Servidor Local</w:t>
      </w:r>
    </w:p>
    <w:p w:rsidR="00000000" w:rsidDel="00000000" w:rsidP="00000000" w:rsidRDefault="00000000" w:rsidRPr="00000000" w14:paraId="0000029E">
      <w:pPr>
        <w:spacing w:after="240" w:before="240" w:lineRule="auto"/>
        <w:rPr/>
      </w:pPr>
      <w:r w:rsidDel="00000000" w:rsidR="00000000" w:rsidRPr="00000000">
        <w:rPr>
          <w:rtl w:val="0"/>
        </w:rPr>
        <w:t xml:space="preserve">Esta sección describe los pasos necesarios para instalar y ejecutar el sistema CDMI en un entorno local para desarrollo o pruebas.</w:t>
      </w:r>
    </w:p>
    <w:p w:rsidR="00000000" w:rsidDel="00000000" w:rsidP="00000000" w:rsidRDefault="00000000" w:rsidRPr="00000000" w14:paraId="000002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4"/>
        <w:keepNext w:val="0"/>
        <w:keepLines w:val="0"/>
        <w:spacing w:after="40" w:before="240" w:lineRule="auto"/>
        <w:rPr>
          <w:rFonts w:ascii="Cambria" w:cs="Cambria" w:eastAsia="Cambria" w:hAnsi="Cambria"/>
          <w:i w:val="0"/>
          <w:color w:val="000000"/>
        </w:rPr>
      </w:pPr>
      <w:bookmarkStart w:colFirst="0" w:colLast="0" w:name="_heading=h.4fbpgw81crsn" w:id="10"/>
      <w:bookmarkEnd w:id="10"/>
      <w:r w:rsidDel="00000000" w:rsidR="00000000" w:rsidRPr="00000000">
        <w:rPr>
          <w:rFonts w:ascii="Cambria" w:cs="Cambria" w:eastAsia="Cambria" w:hAnsi="Cambria"/>
          <w:i w:val="0"/>
          <w:color w:val="000000"/>
          <w:rtl w:val="0"/>
        </w:rPr>
        <w:t xml:space="preserve">📦 1. Requisitos Previos</w:t>
      </w:r>
    </w:p>
    <w:p w:rsidR="00000000" w:rsidDel="00000000" w:rsidP="00000000" w:rsidRDefault="00000000" w:rsidRPr="00000000" w14:paraId="000002A1">
      <w:pPr>
        <w:numPr>
          <w:ilvl w:val="0"/>
          <w:numId w:val="12"/>
        </w:numPr>
        <w:spacing w:after="0" w:afterAutospacing="0" w:before="240" w:lineRule="auto"/>
        <w:ind w:left="720" w:hanging="360"/>
      </w:pPr>
      <w:r w:rsidDel="00000000" w:rsidR="00000000" w:rsidRPr="00000000">
        <w:rPr>
          <w:rtl w:val="0"/>
        </w:rPr>
        <w:t xml:space="preserve">Node.js v14 o superior</w:t>
        <w:br w:type="textWrapping"/>
      </w:r>
    </w:p>
    <w:p w:rsidR="00000000" w:rsidDel="00000000" w:rsidP="00000000" w:rsidRDefault="00000000" w:rsidRPr="00000000" w14:paraId="000002A2">
      <w:pPr>
        <w:numPr>
          <w:ilvl w:val="0"/>
          <w:numId w:val="12"/>
        </w:numPr>
        <w:spacing w:after="0" w:afterAutospacing="0" w:before="0" w:beforeAutospacing="0" w:lineRule="auto"/>
        <w:ind w:left="720" w:hanging="360"/>
      </w:pPr>
      <w:r w:rsidDel="00000000" w:rsidR="00000000" w:rsidRPr="00000000">
        <w:rPr>
          <w:rtl w:val="0"/>
        </w:rPr>
        <w:t xml:space="preserve">npm o yarn</w:t>
        <w:br w:type="textWrapping"/>
      </w:r>
    </w:p>
    <w:p w:rsidR="00000000" w:rsidDel="00000000" w:rsidP="00000000" w:rsidRDefault="00000000" w:rsidRPr="00000000" w14:paraId="000002A3">
      <w:pPr>
        <w:numPr>
          <w:ilvl w:val="0"/>
          <w:numId w:val="12"/>
        </w:numPr>
        <w:spacing w:after="0" w:afterAutospacing="0" w:before="0" w:beforeAutospacing="0" w:lineRule="auto"/>
        <w:ind w:left="720" w:hanging="360"/>
      </w:pPr>
      <w:r w:rsidDel="00000000" w:rsidR="00000000" w:rsidRPr="00000000">
        <w:rPr>
          <w:rtl w:val="0"/>
        </w:rPr>
        <w:t xml:space="preserve">MySQL Server (XAMPP, MySQL Workbench o independiente)</w:t>
        <w:br w:type="textWrapping"/>
      </w:r>
    </w:p>
    <w:p w:rsidR="00000000" w:rsidDel="00000000" w:rsidP="00000000" w:rsidRDefault="00000000" w:rsidRPr="00000000" w14:paraId="000002A4">
      <w:pPr>
        <w:numPr>
          <w:ilvl w:val="0"/>
          <w:numId w:val="12"/>
        </w:numPr>
        <w:spacing w:after="0" w:afterAutospacing="0" w:before="0" w:beforeAutospacing="0" w:lineRule="auto"/>
        <w:ind w:left="720" w:hanging="360"/>
      </w:pPr>
      <w:r w:rsidDel="00000000" w:rsidR="00000000" w:rsidRPr="00000000">
        <w:rPr>
          <w:rtl w:val="0"/>
        </w:rPr>
        <w:t xml:space="preserve">Git (opcional, para clonar repositorios)</w:t>
        <w:br w:type="textWrapping"/>
      </w:r>
    </w:p>
    <w:p w:rsidR="00000000" w:rsidDel="00000000" w:rsidP="00000000" w:rsidRDefault="00000000" w:rsidRPr="00000000" w14:paraId="000002A5">
      <w:pPr>
        <w:numPr>
          <w:ilvl w:val="0"/>
          <w:numId w:val="12"/>
        </w:numPr>
        <w:spacing w:after="0" w:afterAutospacing="0" w:before="0" w:beforeAutospacing="0" w:lineRule="auto"/>
        <w:ind w:left="720" w:hanging="360"/>
      </w:pPr>
      <w:r w:rsidDel="00000000" w:rsidR="00000000" w:rsidRPr="00000000">
        <w:rPr>
          <w:rtl w:val="0"/>
        </w:rPr>
        <w:t xml:space="preserve">Editor de código (Visual Studio Code recomendado)</w:t>
        <w:br w:type="textWrapping"/>
      </w:r>
    </w:p>
    <w:p w:rsidR="00000000" w:rsidDel="00000000" w:rsidP="00000000" w:rsidRDefault="00000000" w:rsidRPr="00000000" w14:paraId="000002A6">
      <w:pPr>
        <w:numPr>
          <w:ilvl w:val="0"/>
          <w:numId w:val="12"/>
        </w:numPr>
        <w:spacing w:after="240" w:before="0" w:beforeAutospacing="0" w:lineRule="auto"/>
        <w:ind w:left="720" w:hanging="360"/>
      </w:pPr>
      <w:r w:rsidDel="00000000" w:rsidR="00000000" w:rsidRPr="00000000">
        <w:rPr>
          <w:rtl w:val="0"/>
        </w:rPr>
        <w:t xml:space="preserve">Navegador web moderno (Chrome, Firefox)</w:t>
        <w:br w:type="textWrapping"/>
      </w:r>
    </w:p>
    <w:p w:rsidR="00000000" w:rsidDel="00000000" w:rsidP="00000000" w:rsidRDefault="00000000" w:rsidRPr="00000000" w14:paraId="000002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4"/>
        <w:keepNext w:val="0"/>
        <w:keepLines w:val="0"/>
        <w:spacing w:after="40" w:before="240" w:lineRule="auto"/>
        <w:rPr>
          <w:rFonts w:ascii="Cambria" w:cs="Cambria" w:eastAsia="Cambria" w:hAnsi="Cambria"/>
          <w:i w:val="0"/>
          <w:color w:val="000000"/>
        </w:rPr>
      </w:pPr>
      <w:bookmarkStart w:colFirst="0" w:colLast="0" w:name="_heading=h.mp0dwnf9odb0" w:id="11"/>
      <w:bookmarkEnd w:id="11"/>
      <w:r w:rsidDel="00000000" w:rsidR="00000000" w:rsidRPr="00000000">
        <w:rPr>
          <w:rFonts w:ascii="Cambria" w:cs="Cambria" w:eastAsia="Cambria" w:hAnsi="Cambria"/>
          <w:i w:val="0"/>
          <w:color w:val="000000"/>
          <w:rtl w:val="0"/>
        </w:rPr>
        <w:t xml:space="preserve">⚙️ 2. Instalación del Backend (API REST)</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b w:val="1"/>
          <w:rtl w:val="0"/>
        </w:rPr>
        <w:t xml:space="preserve">Clonar o descargar el proyecto backend</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git clone https://github.com/usuario/cdmi-backend.git</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cdmi-backend</w:t>
      </w:r>
    </w:p>
    <w:p w:rsidR="00000000" w:rsidDel="00000000" w:rsidP="00000000" w:rsidRDefault="00000000" w:rsidRPr="00000000" w14:paraId="000002AB">
      <w:pPr>
        <w:numPr>
          <w:ilvl w:val="0"/>
          <w:numId w:val="24"/>
        </w:numPr>
        <w:spacing w:after="240" w:before="240" w:lineRule="auto"/>
        <w:ind w:left="720" w:hanging="360"/>
      </w:pPr>
      <w:r w:rsidDel="00000000" w:rsidR="00000000" w:rsidRPr="00000000">
        <w:rPr>
          <w:rtl w:val="0"/>
        </w:rPr>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b w:val="1"/>
          <w:rtl w:val="0"/>
        </w:rPr>
        <w:t xml:space="preserve">Instalar dependencias</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2AD">
      <w:pPr>
        <w:numPr>
          <w:ilvl w:val="0"/>
          <w:numId w:val="24"/>
        </w:numPr>
        <w:spacing w:after="240" w:before="240" w:lineRule="auto"/>
        <w:ind w:left="720" w:hanging="360"/>
      </w:pPr>
      <w:r w:rsidDel="00000000" w:rsidR="00000000" w:rsidRPr="00000000">
        <w:rPr>
          <w:rtl w:val="0"/>
        </w:rPr>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b w:val="1"/>
          <w:rtl w:val="0"/>
        </w:rPr>
        <w:t xml:space="preserve">Configurar archivo </w:t>
      </w:r>
      <w:r w:rsidDel="00000000" w:rsidR="00000000" w:rsidRPr="00000000">
        <w:rPr>
          <w:rFonts w:ascii="Roboto Mono" w:cs="Roboto Mono" w:eastAsia="Roboto Mono" w:hAnsi="Roboto Mono"/>
          <w:b w:val="1"/>
          <w:color w:val="188038"/>
          <w:rtl w:val="0"/>
        </w:rPr>
        <w:t xml:space="preserve">.env</w:t>
        <w:br w:type="textWrapping"/>
      </w:r>
      <w:r w:rsidDel="00000000" w:rsidR="00000000" w:rsidRPr="00000000">
        <w:rPr>
          <w:rtl w:val="0"/>
        </w:rPr>
        <w:t xml:space="preserve"> Crea un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en la raíz del proyecto con las variables necesarias:</w:t>
        <w:br w:type="textWrapping"/>
        <w:br w:type="textWrapping"/>
        <w:t xml:space="preserve"> env</w:t>
        <w:br w:type="textWrapping"/>
        <w:t xml:space="preserve">CopiarEditar</w:t>
        <w:br w:type="textWrapping"/>
      </w:r>
      <w:r w:rsidDel="00000000" w:rsidR="00000000" w:rsidRPr="00000000">
        <w:rPr>
          <w:rFonts w:ascii="Roboto Mono" w:cs="Roboto Mono" w:eastAsia="Roboto Mono" w:hAnsi="Roboto Mono"/>
          <w:color w:val="188038"/>
          <w:rtl w:val="0"/>
        </w:rPr>
        <w:t xml:space="preserve">PORT=3000</w:t>
      </w:r>
    </w:p>
    <w:p w:rsidR="00000000" w:rsidDel="00000000" w:rsidP="00000000" w:rsidRDefault="00000000" w:rsidRPr="00000000" w14:paraId="00000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DB_HOST=localhost</w:t>
      </w:r>
    </w:p>
    <w:p w:rsidR="00000000" w:rsidDel="00000000" w:rsidP="00000000" w:rsidRDefault="00000000" w:rsidRPr="00000000" w14:paraId="000002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DB_USER=root</w:t>
      </w:r>
    </w:p>
    <w:p w:rsidR="00000000" w:rsidDel="00000000" w:rsidP="00000000" w:rsidRDefault="00000000" w:rsidRPr="00000000" w14:paraId="000002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DB_PASSWORD=tu_clave_mysql</w:t>
      </w:r>
    </w:p>
    <w:p w:rsidR="00000000" w:rsidDel="00000000" w:rsidP="00000000" w:rsidRDefault="00000000" w:rsidRPr="00000000" w14:paraId="00000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DB_NAME=cdmi_bd</w:t>
      </w:r>
    </w:p>
    <w:p w:rsidR="00000000" w:rsidDel="00000000" w:rsidP="00000000" w:rsidRDefault="00000000" w:rsidRPr="00000000" w14:paraId="00000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JWT_SECRET=clave_secreta</w:t>
      </w:r>
    </w:p>
    <w:p w:rsidR="00000000" w:rsidDel="00000000" w:rsidP="00000000" w:rsidRDefault="00000000" w:rsidRPr="00000000" w14:paraId="000002B4">
      <w:pPr>
        <w:numPr>
          <w:ilvl w:val="0"/>
          <w:numId w:val="2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B5">
      <w:pPr>
        <w:numPr>
          <w:ilvl w:val="0"/>
          <w:numId w:val="24"/>
        </w:numPr>
        <w:spacing w:after="240" w:before="0" w:beforeAutospacing="0" w:lineRule="auto"/>
        <w:ind w:left="720" w:hanging="360"/>
      </w:pPr>
      <w:r w:rsidDel="00000000" w:rsidR="00000000" w:rsidRPr="00000000">
        <w:rPr>
          <w:b w:val="1"/>
          <w:rtl w:val="0"/>
        </w:rPr>
        <w:t xml:space="preserve">Crear la base de datos</w:t>
        <w:br w:type="textWrapping"/>
      </w:r>
      <w:r w:rsidDel="00000000" w:rsidR="00000000" w:rsidRPr="00000000">
        <w:rPr>
          <w:rtl w:val="0"/>
        </w:rPr>
        <w:t xml:space="preserve"> Importa el archivo </w:t>
      </w:r>
      <w:r w:rsidDel="00000000" w:rsidR="00000000" w:rsidRPr="00000000">
        <w:rPr>
          <w:rFonts w:ascii="Roboto Mono" w:cs="Roboto Mono" w:eastAsia="Roboto Mono" w:hAnsi="Roboto Mono"/>
          <w:color w:val="188038"/>
          <w:rtl w:val="0"/>
        </w:rPr>
        <w:t xml:space="preserve">cdmi_bd.sql</w:t>
      </w:r>
      <w:r w:rsidDel="00000000" w:rsidR="00000000" w:rsidRPr="00000000">
        <w:rPr>
          <w:rtl w:val="0"/>
        </w:rPr>
        <w:t xml:space="preserve"> en tu gestor MySQL (phpMyAdmin o MySQL Workbench).</w:t>
        <w:br w:type="textWrapping"/>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b w:val="1"/>
          <w:rtl w:val="0"/>
        </w:rPr>
        <w:t xml:space="preserve">Iniciar el servidor</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start</w:t>
      </w:r>
    </w:p>
    <w:p w:rsidR="00000000" w:rsidDel="00000000" w:rsidP="00000000" w:rsidRDefault="00000000" w:rsidRPr="00000000" w14:paraId="000002B7">
      <w:pPr>
        <w:numPr>
          <w:ilvl w:val="0"/>
          <w:numId w:val="24"/>
        </w:numPr>
        <w:spacing w:after="240" w:before="240" w:lineRule="auto"/>
        <w:ind w:left="720" w:hanging="360"/>
      </w:pPr>
      <w:r w:rsidDel="00000000" w:rsidR="00000000" w:rsidRPr="00000000">
        <w:rPr>
          <w:rtl w:val="0"/>
        </w:rPr>
        <w:t xml:space="preserve"> La API estará disponible en </w:t>
      </w:r>
      <w:r w:rsidDel="00000000" w:rsidR="00000000" w:rsidRPr="00000000">
        <w:rPr>
          <w:rFonts w:ascii="Roboto Mono" w:cs="Roboto Mono" w:eastAsia="Roboto Mono" w:hAnsi="Roboto Mono"/>
          <w:color w:val="188038"/>
          <w:rtl w:val="0"/>
        </w:rPr>
        <w:t xml:space="preserve">http://localhost:3000</w:t>
        <w:br w:type="textWrapping"/>
      </w:r>
    </w:p>
    <w:p w:rsidR="00000000" w:rsidDel="00000000" w:rsidP="00000000" w:rsidRDefault="00000000" w:rsidRPr="00000000" w14:paraId="000002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4"/>
        <w:keepNext w:val="0"/>
        <w:keepLines w:val="0"/>
        <w:spacing w:after="40" w:before="240" w:lineRule="auto"/>
        <w:rPr>
          <w:rFonts w:ascii="Cambria" w:cs="Cambria" w:eastAsia="Cambria" w:hAnsi="Cambria"/>
          <w:i w:val="0"/>
          <w:color w:val="000000"/>
        </w:rPr>
      </w:pPr>
      <w:bookmarkStart w:colFirst="0" w:colLast="0" w:name="_heading=h.cg0k4f217liv" w:id="12"/>
      <w:bookmarkEnd w:id="12"/>
      <w:r w:rsidDel="00000000" w:rsidR="00000000" w:rsidRPr="00000000">
        <w:rPr>
          <w:rFonts w:ascii="Cambria" w:cs="Cambria" w:eastAsia="Cambria" w:hAnsi="Cambria"/>
          <w:i w:val="0"/>
          <w:color w:val="000000"/>
          <w:rtl w:val="0"/>
        </w:rPr>
        <w:t xml:space="preserve">🌐 3. Instalación del Frontend (React - Web/App)</w:t>
      </w:r>
    </w:p>
    <w:p w:rsidR="00000000" w:rsidDel="00000000" w:rsidP="00000000" w:rsidRDefault="00000000" w:rsidRPr="00000000" w14:paraId="000002BA">
      <w:pPr>
        <w:rPr>
          <w:rFonts w:ascii="Roboto Mono" w:cs="Roboto Mono" w:eastAsia="Roboto Mono" w:hAnsi="Roboto Mono"/>
          <w:color w:val="188038"/>
        </w:rPr>
      </w:pPr>
      <w:r w:rsidDel="00000000" w:rsidR="00000000" w:rsidRPr="00000000">
        <w:rPr>
          <w:b w:val="1"/>
          <w:rtl w:val="0"/>
        </w:rPr>
        <w:t xml:space="preserve">Clonar o descargar el proyecto frontend</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git clone https://github.com/usuario/cdmi-frontend.git</w:t>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cdmi-frontend</w:t>
      </w:r>
    </w:p>
    <w:p w:rsidR="00000000" w:rsidDel="00000000" w:rsidP="00000000" w:rsidRDefault="00000000" w:rsidRPr="00000000" w14:paraId="000002BC">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2BD">
      <w:pPr>
        <w:rPr>
          <w:rFonts w:ascii="Roboto Mono" w:cs="Roboto Mono" w:eastAsia="Roboto Mono" w:hAnsi="Roboto Mono"/>
          <w:color w:val="188038"/>
        </w:rPr>
      </w:pPr>
      <w:r w:rsidDel="00000000" w:rsidR="00000000" w:rsidRPr="00000000">
        <w:rPr>
          <w:b w:val="1"/>
          <w:rtl w:val="0"/>
        </w:rPr>
        <w:t xml:space="preserve">Instalar dependencias</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2BE">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2BF">
      <w:pPr>
        <w:rPr>
          <w:rFonts w:ascii="Roboto Mono" w:cs="Roboto Mono" w:eastAsia="Roboto Mono" w:hAnsi="Roboto Mono"/>
          <w:color w:val="188038"/>
        </w:rPr>
      </w:pPr>
      <w:r w:rsidDel="00000000" w:rsidR="00000000" w:rsidRPr="00000000">
        <w:rPr>
          <w:b w:val="1"/>
          <w:rtl w:val="0"/>
        </w:rPr>
        <w:t xml:space="preserve">Configurar archivo </w:t>
      </w:r>
      <w:r w:rsidDel="00000000" w:rsidR="00000000" w:rsidRPr="00000000">
        <w:rPr>
          <w:rFonts w:ascii="Roboto Mono" w:cs="Roboto Mono" w:eastAsia="Roboto Mono" w:hAnsi="Roboto Mono"/>
          <w:b w:val="1"/>
          <w:color w:val="188038"/>
          <w:rtl w:val="0"/>
        </w:rPr>
        <w:t xml:space="preserve">.env</w:t>
        <w:br w:type="textWrapping"/>
      </w:r>
      <w:r w:rsidDel="00000000" w:rsidR="00000000" w:rsidRPr="00000000">
        <w:rPr>
          <w:rtl w:val="0"/>
        </w:rPr>
        <w:t xml:space="preserve"> Crea un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en la raíz del frontend:</w:t>
        <w:br w:type="textWrapping"/>
        <w:br w:type="textWrapping"/>
        <w:t xml:space="preserve"> env</w:t>
        <w:br w:type="textWrapping"/>
        <w:t xml:space="preserve">CopiarEditar</w:t>
        <w:br w:type="textWrapping"/>
      </w:r>
      <w:r w:rsidDel="00000000" w:rsidR="00000000" w:rsidRPr="00000000">
        <w:rPr>
          <w:rFonts w:ascii="Roboto Mono" w:cs="Roboto Mono" w:eastAsia="Roboto Mono" w:hAnsi="Roboto Mono"/>
          <w:color w:val="188038"/>
          <w:rtl w:val="0"/>
        </w:rPr>
        <w:t xml:space="preserve">REACT_APP_API_URL=http://localhost:3000</w:t>
      </w:r>
    </w:p>
    <w:p w:rsidR="00000000" w:rsidDel="00000000" w:rsidP="00000000" w:rsidRDefault="00000000" w:rsidRPr="00000000" w14:paraId="000002C0">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2C1">
      <w:pPr>
        <w:rPr>
          <w:rFonts w:ascii="Roboto Mono" w:cs="Roboto Mono" w:eastAsia="Roboto Mono" w:hAnsi="Roboto Mono"/>
          <w:color w:val="188038"/>
        </w:rPr>
      </w:pPr>
      <w:r w:rsidDel="00000000" w:rsidR="00000000" w:rsidRPr="00000000">
        <w:rPr>
          <w:b w:val="1"/>
          <w:rtl w:val="0"/>
        </w:rPr>
        <w:t xml:space="preserve">Iniciar el servidor de desarrollo</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start</w:t>
      </w:r>
    </w:p>
    <w:p w:rsidR="00000000" w:rsidDel="00000000" w:rsidP="00000000" w:rsidRDefault="00000000" w:rsidRPr="00000000" w14:paraId="000002C2">
      <w:pPr>
        <w:numPr>
          <w:ilvl w:val="0"/>
          <w:numId w:val="21"/>
        </w:numPr>
        <w:spacing w:after="240" w:before="240" w:lineRule="auto"/>
        <w:ind w:left="720" w:hanging="360"/>
      </w:pPr>
      <w:r w:rsidDel="00000000" w:rsidR="00000000" w:rsidRPr="00000000">
        <w:rPr>
          <w:rtl w:val="0"/>
        </w:rPr>
        <w:t xml:space="preserve"> La aplicación estará disponible en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http://localhost:5173</w:t>
      </w:r>
      <w:r w:rsidDel="00000000" w:rsidR="00000000" w:rsidRPr="00000000">
        <w:rPr>
          <w:rtl w:val="0"/>
        </w:rPr>
        <w:t xml:space="preserve"> (según el puerto usado).</w:t>
        <w:br w:type="textWrapping"/>
      </w:r>
    </w:p>
    <w:p w:rsidR="00000000" w:rsidDel="00000000" w:rsidP="00000000" w:rsidRDefault="00000000" w:rsidRPr="00000000" w14:paraId="000002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4"/>
        <w:keepNext w:val="0"/>
        <w:keepLines w:val="0"/>
        <w:spacing w:after="40" w:before="240" w:lineRule="auto"/>
        <w:rPr>
          <w:rFonts w:ascii="Cambria" w:cs="Cambria" w:eastAsia="Cambria" w:hAnsi="Cambria"/>
          <w:i w:val="0"/>
          <w:color w:val="000000"/>
        </w:rPr>
      </w:pPr>
      <w:bookmarkStart w:colFirst="0" w:colLast="0" w:name="_heading=h.fhp7aggwdus6" w:id="13"/>
      <w:bookmarkEnd w:id="13"/>
      <w:r w:rsidDel="00000000" w:rsidR="00000000" w:rsidRPr="00000000">
        <w:rPr>
          <w:rFonts w:ascii="Cambria" w:cs="Cambria" w:eastAsia="Cambria" w:hAnsi="Cambria"/>
          <w:i w:val="0"/>
          <w:color w:val="000000"/>
          <w:rtl w:val="0"/>
        </w:rPr>
        <w:t xml:space="preserve"> Notas Adicionales</w:t>
      </w:r>
    </w:p>
    <w:p w:rsidR="00000000" w:rsidDel="00000000" w:rsidP="00000000" w:rsidRDefault="00000000" w:rsidRPr="00000000" w14:paraId="000002C5">
      <w:pPr>
        <w:numPr>
          <w:ilvl w:val="0"/>
          <w:numId w:val="10"/>
        </w:numPr>
        <w:spacing w:after="0" w:afterAutospacing="0" w:before="240" w:lineRule="auto"/>
        <w:ind w:left="720" w:hanging="360"/>
      </w:pPr>
      <w:r w:rsidDel="00000000" w:rsidR="00000000" w:rsidRPr="00000000">
        <w:rPr>
          <w:rtl w:val="0"/>
        </w:rPr>
        <w:t xml:space="preserve">Asegúrate de que el puerto del backend no esté ocupado por otro servicio.</w:t>
        <w:br w:type="textWrapping"/>
      </w:r>
    </w:p>
    <w:p w:rsidR="00000000" w:rsidDel="00000000" w:rsidP="00000000" w:rsidRDefault="00000000" w:rsidRPr="00000000" w14:paraId="000002C6">
      <w:pPr>
        <w:numPr>
          <w:ilvl w:val="0"/>
          <w:numId w:val="10"/>
        </w:numPr>
        <w:spacing w:after="0" w:afterAutospacing="0" w:before="0" w:beforeAutospacing="0" w:lineRule="auto"/>
        <w:ind w:left="720" w:hanging="360"/>
      </w:pPr>
      <w:r w:rsidDel="00000000" w:rsidR="00000000" w:rsidRPr="00000000">
        <w:rPr>
          <w:rtl w:val="0"/>
        </w:rPr>
        <w:t xml:space="preserve">Si usas XAMPP, asegúrate de que Apache y MySQL estén activos.</w:t>
        <w:br w:type="textWrapping"/>
      </w:r>
    </w:p>
    <w:p w:rsidR="00000000" w:rsidDel="00000000" w:rsidP="00000000" w:rsidRDefault="00000000" w:rsidRPr="00000000" w14:paraId="000002C7">
      <w:pPr>
        <w:numPr>
          <w:ilvl w:val="0"/>
          <w:numId w:val="10"/>
        </w:numPr>
        <w:spacing w:after="240" w:before="0" w:beforeAutospacing="0" w:lineRule="auto"/>
        <w:ind w:left="720" w:hanging="360"/>
      </w:pPr>
      <w:r w:rsidDel="00000000" w:rsidR="00000000" w:rsidRPr="00000000">
        <w:rPr>
          <w:rtl w:val="0"/>
        </w:rPr>
        <w:t xml:space="preserve">Puedes usar herramientas como </w:t>
      </w:r>
      <w:r w:rsidDel="00000000" w:rsidR="00000000" w:rsidRPr="00000000">
        <w:rPr>
          <w:b w:val="1"/>
          <w:rtl w:val="0"/>
        </w:rPr>
        <w:t xml:space="preserve">Thunder Client</w:t>
      </w:r>
      <w:r w:rsidDel="00000000" w:rsidR="00000000" w:rsidRPr="00000000">
        <w:rPr>
          <w:rtl w:val="0"/>
        </w:rPr>
        <w:t xml:space="preserve"> o </w:t>
      </w:r>
      <w:r w:rsidDel="00000000" w:rsidR="00000000" w:rsidRPr="00000000">
        <w:rPr>
          <w:b w:val="1"/>
          <w:rtl w:val="0"/>
        </w:rPr>
        <w:t xml:space="preserve">Postman</w:t>
      </w:r>
      <w:r w:rsidDel="00000000" w:rsidR="00000000" w:rsidRPr="00000000">
        <w:rPr>
          <w:rtl w:val="0"/>
        </w:rPr>
        <w:t xml:space="preserve"> para probar los endpoints de la API.</w:t>
        <w:br w:type="textWrapping"/>
      </w:r>
    </w:p>
    <w:p w:rsidR="00000000" w:rsidDel="00000000" w:rsidP="00000000" w:rsidRDefault="00000000" w:rsidRPr="00000000" w14:paraId="000002C8">
      <w:pPr>
        <w:pStyle w:val="Heading2"/>
        <w:rPr/>
      </w:pPr>
      <w:r w:rsidDel="00000000" w:rsidR="00000000" w:rsidRPr="00000000">
        <w:rPr>
          <w:rtl w:val="0"/>
        </w:rPr>
        <w:t xml:space="preserve">8.2 Instalación en Servidor Web</w:t>
      </w:r>
    </w:p>
    <w:p w:rsidR="00000000" w:rsidDel="00000000" w:rsidP="00000000" w:rsidRDefault="00000000" w:rsidRPr="00000000" w14:paraId="000002C9">
      <w:pPr>
        <w:spacing w:after="240" w:before="240" w:lineRule="auto"/>
        <w:rPr/>
      </w:pPr>
      <w:r w:rsidDel="00000000" w:rsidR="00000000" w:rsidRPr="00000000">
        <w:rPr>
          <w:rtl w:val="0"/>
        </w:rPr>
        <w:t xml:space="preserve">Esta sección describe el procedimiento necesario para desplegar el sistema CDMI en un servidor web (Linux), con el fin de permitir su acceso desde internet o una red interna.</w:t>
      </w:r>
    </w:p>
    <w:p w:rsidR="00000000" w:rsidDel="00000000" w:rsidP="00000000" w:rsidRDefault="00000000" w:rsidRPr="00000000" w14:paraId="000002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pStyle w:val="Heading4"/>
        <w:keepNext w:val="0"/>
        <w:keepLines w:val="0"/>
        <w:spacing w:after="40" w:before="240" w:lineRule="auto"/>
        <w:rPr>
          <w:rFonts w:ascii="Cambria" w:cs="Cambria" w:eastAsia="Cambria" w:hAnsi="Cambria"/>
          <w:i w:val="0"/>
          <w:color w:val="000000"/>
        </w:rPr>
      </w:pPr>
      <w:bookmarkStart w:colFirst="0" w:colLast="0" w:name="_heading=h.c46lpt1zbvim" w:id="14"/>
      <w:bookmarkEnd w:id="14"/>
      <w:r w:rsidDel="00000000" w:rsidR="00000000" w:rsidRPr="00000000">
        <w:rPr>
          <w:rFonts w:ascii="Cambria" w:cs="Cambria" w:eastAsia="Cambria" w:hAnsi="Cambria"/>
          <w:i w:val="0"/>
          <w:color w:val="000000"/>
          <w:rtl w:val="0"/>
        </w:rPr>
        <w:t xml:space="preserve">📋 Requisitos del Servidor</w:t>
      </w:r>
    </w:p>
    <w:p w:rsidR="00000000" w:rsidDel="00000000" w:rsidP="00000000" w:rsidRDefault="00000000" w:rsidRPr="00000000" w14:paraId="000002CC">
      <w:pPr>
        <w:numPr>
          <w:ilvl w:val="0"/>
          <w:numId w:val="33"/>
        </w:numPr>
        <w:spacing w:after="0" w:afterAutospacing="0" w:before="240" w:lineRule="auto"/>
        <w:ind w:left="720" w:hanging="360"/>
      </w:pPr>
      <w:r w:rsidDel="00000000" w:rsidR="00000000" w:rsidRPr="00000000">
        <w:rPr>
          <w:rtl w:val="0"/>
        </w:rPr>
        <w:t xml:space="preserve">Sistema operativo: Linux (Ubuntu 20.04+ recomendado)</w:t>
        <w:br w:type="textWrapping"/>
      </w:r>
    </w:p>
    <w:p w:rsidR="00000000" w:rsidDel="00000000" w:rsidP="00000000" w:rsidRDefault="00000000" w:rsidRPr="00000000" w14:paraId="000002CD">
      <w:pPr>
        <w:numPr>
          <w:ilvl w:val="0"/>
          <w:numId w:val="33"/>
        </w:numPr>
        <w:spacing w:after="0" w:afterAutospacing="0" w:before="0" w:beforeAutospacing="0" w:lineRule="auto"/>
        <w:ind w:left="720" w:hanging="360"/>
      </w:pPr>
      <w:r w:rsidDel="00000000" w:rsidR="00000000" w:rsidRPr="00000000">
        <w:rPr>
          <w:rtl w:val="0"/>
        </w:rPr>
        <w:t xml:space="preserve">Acceso SSH al servidor (usuario root o con permisos sudo)</w:t>
        <w:br w:type="textWrapping"/>
      </w:r>
    </w:p>
    <w:p w:rsidR="00000000" w:rsidDel="00000000" w:rsidP="00000000" w:rsidRDefault="00000000" w:rsidRPr="00000000" w14:paraId="000002CE">
      <w:pPr>
        <w:numPr>
          <w:ilvl w:val="0"/>
          <w:numId w:val="33"/>
        </w:numPr>
        <w:spacing w:after="0" w:afterAutospacing="0" w:before="0" w:beforeAutospacing="0" w:lineRule="auto"/>
        <w:ind w:left="720" w:hanging="360"/>
      </w:pPr>
      <w:r w:rsidDel="00000000" w:rsidR="00000000" w:rsidRPr="00000000">
        <w:rPr>
          <w:rtl w:val="0"/>
        </w:rPr>
        <w:t xml:space="preserve">Servidor web: Nginx o Apache</w:t>
        <w:br w:type="textWrapping"/>
      </w:r>
    </w:p>
    <w:p w:rsidR="00000000" w:rsidDel="00000000" w:rsidP="00000000" w:rsidRDefault="00000000" w:rsidRPr="00000000" w14:paraId="000002CF">
      <w:pPr>
        <w:numPr>
          <w:ilvl w:val="0"/>
          <w:numId w:val="33"/>
        </w:numPr>
        <w:spacing w:after="0" w:afterAutospacing="0" w:before="0" w:beforeAutospacing="0" w:lineRule="auto"/>
        <w:ind w:left="720" w:hanging="360"/>
      </w:pPr>
      <w:r w:rsidDel="00000000" w:rsidR="00000000" w:rsidRPr="00000000">
        <w:rPr>
          <w:rtl w:val="0"/>
        </w:rPr>
        <w:t xml:space="preserve">Node.js v14 o superior</w:t>
        <w:br w:type="textWrapping"/>
      </w:r>
    </w:p>
    <w:p w:rsidR="00000000" w:rsidDel="00000000" w:rsidP="00000000" w:rsidRDefault="00000000" w:rsidRPr="00000000" w14:paraId="000002D0">
      <w:pPr>
        <w:numPr>
          <w:ilvl w:val="0"/>
          <w:numId w:val="33"/>
        </w:numPr>
        <w:spacing w:after="0" w:afterAutospacing="0" w:before="0" w:beforeAutospacing="0" w:lineRule="auto"/>
        <w:ind w:left="720" w:hanging="360"/>
      </w:pPr>
      <w:r w:rsidDel="00000000" w:rsidR="00000000" w:rsidRPr="00000000">
        <w:rPr>
          <w:rtl w:val="0"/>
        </w:rPr>
        <w:t xml:space="preserve">npm o yarn</w:t>
        <w:br w:type="textWrapping"/>
      </w:r>
    </w:p>
    <w:p w:rsidR="00000000" w:rsidDel="00000000" w:rsidP="00000000" w:rsidRDefault="00000000" w:rsidRPr="00000000" w14:paraId="000002D1">
      <w:pPr>
        <w:numPr>
          <w:ilvl w:val="0"/>
          <w:numId w:val="33"/>
        </w:numPr>
        <w:spacing w:after="0" w:afterAutospacing="0" w:before="0" w:beforeAutospacing="0" w:lineRule="auto"/>
        <w:ind w:left="720" w:hanging="360"/>
      </w:pPr>
      <w:r w:rsidDel="00000000" w:rsidR="00000000" w:rsidRPr="00000000">
        <w:rPr>
          <w:rtl w:val="0"/>
        </w:rPr>
        <w:t xml:space="preserve">MySQL Server</w:t>
        <w:br w:type="textWrapping"/>
      </w:r>
    </w:p>
    <w:p w:rsidR="00000000" w:rsidDel="00000000" w:rsidP="00000000" w:rsidRDefault="00000000" w:rsidRPr="00000000" w14:paraId="000002D2">
      <w:pPr>
        <w:numPr>
          <w:ilvl w:val="0"/>
          <w:numId w:val="33"/>
        </w:numPr>
        <w:spacing w:after="0" w:afterAutospacing="0" w:before="0" w:beforeAutospacing="0" w:lineRule="auto"/>
        <w:ind w:left="720" w:hanging="360"/>
      </w:pPr>
      <w:r w:rsidDel="00000000" w:rsidR="00000000" w:rsidRPr="00000000">
        <w:rPr>
          <w:rtl w:val="0"/>
        </w:rPr>
        <w:t xml:space="preserve">Certificado SSL (Let’s Encrypt recomendado)</w:t>
        <w:br w:type="textWrapping"/>
      </w:r>
    </w:p>
    <w:p w:rsidR="00000000" w:rsidDel="00000000" w:rsidP="00000000" w:rsidRDefault="00000000" w:rsidRPr="00000000" w14:paraId="000002D3">
      <w:pPr>
        <w:numPr>
          <w:ilvl w:val="0"/>
          <w:numId w:val="33"/>
        </w:numPr>
        <w:spacing w:after="0" w:afterAutospacing="0" w:before="0" w:beforeAutospacing="0" w:lineRule="auto"/>
        <w:ind w:left="720" w:hanging="360"/>
      </w:pPr>
      <w:r w:rsidDel="00000000" w:rsidR="00000000" w:rsidRPr="00000000">
        <w:rPr>
          <w:rtl w:val="0"/>
        </w:rPr>
        <w:t xml:space="preserve">PM2 (para mantener el backend activo)</w:t>
        <w:br w:type="textWrapping"/>
      </w:r>
    </w:p>
    <w:p w:rsidR="00000000" w:rsidDel="00000000" w:rsidP="00000000" w:rsidRDefault="00000000" w:rsidRPr="00000000" w14:paraId="000002D4">
      <w:pPr>
        <w:numPr>
          <w:ilvl w:val="0"/>
          <w:numId w:val="33"/>
        </w:numPr>
        <w:spacing w:after="240" w:before="0" w:beforeAutospacing="0" w:lineRule="auto"/>
        <w:ind w:left="720" w:hanging="360"/>
      </w:pPr>
      <w:r w:rsidDel="00000000" w:rsidR="00000000" w:rsidRPr="00000000">
        <w:rPr>
          <w:rtl w:val="0"/>
        </w:rPr>
        <w:t xml:space="preserve">Git (opcional)</w:t>
        <w:br w:type="textWrapping"/>
      </w:r>
    </w:p>
    <w:p w:rsidR="00000000" w:rsidDel="00000000" w:rsidP="00000000" w:rsidRDefault="00000000" w:rsidRPr="00000000" w14:paraId="000002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4"/>
        <w:keepNext w:val="0"/>
        <w:keepLines w:val="0"/>
        <w:spacing w:after="40" w:before="240" w:lineRule="auto"/>
        <w:rPr>
          <w:rFonts w:ascii="Cambria" w:cs="Cambria" w:eastAsia="Cambria" w:hAnsi="Cambria"/>
          <w:i w:val="0"/>
          <w:color w:val="000000"/>
        </w:rPr>
      </w:pPr>
      <w:bookmarkStart w:colFirst="0" w:colLast="0" w:name="_heading=h.88v6qp1v4yyu" w:id="15"/>
      <w:bookmarkEnd w:id="15"/>
      <w:r w:rsidDel="00000000" w:rsidR="00000000" w:rsidRPr="00000000">
        <w:rPr>
          <w:rFonts w:ascii="Cambria" w:cs="Cambria" w:eastAsia="Cambria" w:hAnsi="Cambria"/>
          <w:i w:val="0"/>
          <w:color w:val="000000"/>
          <w:rtl w:val="0"/>
        </w:rPr>
        <w:t xml:space="preserve">⚙️ 1. Instalación del Backend (API en Node.js)</w:t>
      </w:r>
    </w:p>
    <w:p w:rsidR="00000000" w:rsidDel="00000000" w:rsidP="00000000" w:rsidRDefault="00000000" w:rsidRPr="00000000" w14:paraId="000002D7">
      <w:pPr>
        <w:rPr>
          <w:rFonts w:ascii="Roboto Mono" w:cs="Roboto Mono" w:eastAsia="Roboto Mono" w:hAnsi="Roboto Mono"/>
          <w:color w:val="188038"/>
        </w:rPr>
      </w:pPr>
      <w:r w:rsidDel="00000000" w:rsidR="00000000" w:rsidRPr="00000000">
        <w:rPr>
          <w:b w:val="1"/>
          <w:rtl w:val="0"/>
        </w:rPr>
        <w:t xml:space="preserve">Conectarse al servidor:</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ssh usuario@tu_dominio_o_ip</w:t>
      </w:r>
    </w:p>
    <w:p w:rsidR="00000000" w:rsidDel="00000000" w:rsidP="00000000" w:rsidRDefault="00000000" w:rsidRPr="00000000" w14:paraId="000002D8">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2D9">
      <w:pPr>
        <w:rPr>
          <w:rFonts w:ascii="Roboto Mono" w:cs="Roboto Mono" w:eastAsia="Roboto Mono" w:hAnsi="Roboto Mono"/>
          <w:color w:val="188038"/>
        </w:rPr>
      </w:pPr>
      <w:r w:rsidDel="00000000" w:rsidR="00000000" w:rsidRPr="00000000">
        <w:rPr>
          <w:b w:val="1"/>
          <w:rtl w:val="0"/>
        </w:rPr>
        <w:t xml:space="preserve">Clonar el proyecto o subirlo al servidor:</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git clone https://github.com/usuario/cdmi-backend.git</w:t>
      </w:r>
    </w:p>
    <w:p w:rsidR="00000000" w:rsidDel="00000000" w:rsidP="00000000" w:rsidRDefault="00000000" w:rsidRPr="00000000" w14:paraId="00000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cdmi-backend</w:t>
      </w:r>
    </w:p>
    <w:p w:rsidR="00000000" w:rsidDel="00000000" w:rsidP="00000000" w:rsidRDefault="00000000" w:rsidRPr="00000000" w14:paraId="000002DB">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2DC">
      <w:pPr>
        <w:rPr>
          <w:rFonts w:ascii="Roboto Mono" w:cs="Roboto Mono" w:eastAsia="Roboto Mono" w:hAnsi="Roboto Mono"/>
          <w:color w:val="188038"/>
        </w:rPr>
      </w:pPr>
      <w:r w:rsidDel="00000000" w:rsidR="00000000" w:rsidRPr="00000000">
        <w:rPr>
          <w:b w:val="1"/>
          <w:rtl w:val="0"/>
        </w:rPr>
        <w:t xml:space="preserve">Instalar dependencias:</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2DD">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2DE">
      <w:pPr>
        <w:rPr>
          <w:rFonts w:ascii="Roboto Mono" w:cs="Roboto Mono" w:eastAsia="Roboto Mono" w:hAnsi="Roboto Mono"/>
          <w:color w:val="188038"/>
        </w:rPr>
      </w:pPr>
      <w:r w:rsidDel="00000000" w:rsidR="00000000" w:rsidRPr="00000000">
        <w:rPr>
          <w:b w:val="1"/>
          <w:rtl w:val="0"/>
        </w:rPr>
        <w:t xml:space="preserve">Configurar variables de entorno:</w:t>
        <w:br w:type="textWrapping"/>
      </w:r>
      <w:r w:rsidDel="00000000" w:rsidR="00000000" w:rsidRPr="00000000">
        <w:rPr>
          <w:rtl w:val="0"/>
        </w:rPr>
        <w:t xml:space="preserve"> Crear el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con los datos reales de producción:</w:t>
        <w:br w:type="textWrapping"/>
        <w:br w:type="textWrapping"/>
        <w:t xml:space="preserve"> env</w:t>
        <w:br w:type="textWrapping"/>
        <w:t xml:space="preserve">CopiarEditar</w:t>
        <w:br w:type="textWrapping"/>
      </w:r>
      <w:r w:rsidDel="00000000" w:rsidR="00000000" w:rsidRPr="00000000">
        <w:rPr>
          <w:rFonts w:ascii="Roboto Mono" w:cs="Roboto Mono" w:eastAsia="Roboto Mono" w:hAnsi="Roboto Mono"/>
          <w:color w:val="188038"/>
          <w:rtl w:val="0"/>
        </w:rPr>
        <w:t xml:space="preserve">PORT=3000</w:t>
      </w:r>
    </w:p>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DB_HOST=localhost</w:t>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DB_USER=usuario_mysql</w:t>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DB_PASSWORD=clave_segura</w:t>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DB_NAME=cdmi_bd</w:t>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JWT_SECRET=clave_super_segura</w:t>
      </w:r>
    </w:p>
    <w:p w:rsidR="00000000" w:rsidDel="00000000" w:rsidP="00000000" w:rsidRDefault="00000000" w:rsidRPr="00000000" w14:paraId="000002E4">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2E5">
      <w:pPr>
        <w:rPr>
          <w:rFonts w:ascii="Roboto Mono" w:cs="Roboto Mono" w:eastAsia="Roboto Mono" w:hAnsi="Roboto Mono"/>
          <w:color w:val="188038"/>
        </w:rPr>
      </w:pPr>
      <w:r w:rsidDel="00000000" w:rsidR="00000000" w:rsidRPr="00000000">
        <w:rPr>
          <w:b w:val="1"/>
          <w:rtl w:val="0"/>
        </w:rPr>
        <w:t xml:space="preserve">Importar base de datos:</w:t>
        <w:br w:type="textWrapping"/>
      </w:r>
      <w:r w:rsidDel="00000000" w:rsidR="00000000" w:rsidRPr="00000000">
        <w:rPr>
          <w:rtl w:val="0"/>
        </w:rPr>
        <w:t xml:space="preserve"> Importar el archivo SQL (</w:t>
      </w:r>
      <w:r w:rsidDel="00000000" w:rsidR="00000000" w:rsidRPr="00000000">
        <w:rPr>
          <w:rFonts w:ascii="Roboto Mono" w:cs="Roboto Mono" w:eastAsia="Roboto Mono" w:hAnsi="Roboto Mono"/>
          <w:color w:val="188038"/>
          <w:rtl w:val="0"/>
        </w:rPr>
        <w:t xml:space="preserve">cdmi_bd.sql</w:t>
      </w:r>
      <w:r w:rsidDel="00000000" w:rsidR="00000000" w:rsidRPr="00000000">
        <w:rPr>
          <w:rtl w:val="0"/>
        </w:rPr>
        <w:t xml:space="preserve">) con:</w:t>
        <w:br w:type="textWrapping"/>
        <w:br w:type="textWrapping"/>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mysql -u usuario_mysql -p cdmi_bd &lt; ruta/cdmi_bd.sql</w:t>
      </w:r>
    </w:p>
    <w:p w:rsidR="00000000" w:rsidDel="00000000" w:rsidP="00000000" w:rsidRDefault="00000000" w:rsidRPr="00000000" w14:paraId="000002E6">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b w:val="1"/>
          <w:rtl w:val="0"/>
        </w:rPr>
        <w:t xml:space="preserve">Iniciar el backend con PM2 (para producción):</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install -g pm2</w:t>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pm2 start index.js --name cdmi-api</w:t>
      </w:r>
    </w:p>
    <w:p w:rsidR="00000000" w:rsidDel="00000000" w:rsidP="00000000" w:rsidRDefault="00000000" w:rsidRPr="00000000" w14:paraId="00000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pm2 save</w:t>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pm2 startup</w:t>
      </w:r>
    </w:p>
    <w:p w:rsidR="00000000" w:rsidDel="00000000" w:rsidP="00000000" w:rsidRDefault="00000000" w:rsidRPr="00000000" w14:paraId="000002EB">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2EC">
      <w:pPr>
        <w:rPr>
          <w:rFonts w:ascii="Roboto Mono" w:cs="Roboto Mono" w:eastAsia="Roboto Mono" w:hAnsi="Roboto Mono"/>
          <w:color w:val="188038"/>
        </w:rPr>
      </w:pPr>
      <w:r w:rsidDel="00000000" w:rsidR="00000000" w:rsidRPr="00000000">
        <w:rPr>
          <w:b w:val="1"/>
          <w:rtl w:val="0"/>
        </w:rPr>
        <w:t xml:space="preserve">Configurar proxy inverso con Nginx (ejemplo):</w:t>
        <w:br w:type="textWrapping"/>
        <w:br w:type="textWrapping"/>
      </w:r>
      <w:r w:rsidDel="00000000" w:rsidR="00000000" w:rsidRPr="00000000">
        <w:rPr>
          <w:rtl w:val="0"/>
        </w:rPr>
        <w:t xml:space="preserve"> nginx</w:t>
        <w:br w:type="textWrapping"/>
        <w:t xml:space="preserve">CopiarEditar</w:t>
        <w:br w:type="textWrapping"/>
      </w:r>
      <w:r w:rsidDel="00000000" w:rsidR="00000000" w:rsidRPr="00000000">
        <w:rPr>
          <w:rFonts w:ascii="Roboto Mono" w:cs="Roboto Mono" w:eastAsia="Roboto Mono" w:hAnsi="Roboto Mono"/>
          <w:color w:val="188038"/>
          <w:rtl w:val="0"/>
        </w:rPr>
        <w:t xml:space="preserve">server {</w:t>
      </w:r>
    </w:p>
    <w:p w:rsidR="00000000" w:rsidDel="00000000" w:rsidP="00000000" w:rsidRDefault="00000000" w:rsidRPr="00000000" w14:paraId="000002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listen 80;</w:t>
      </w:r>
    </w:p>
    <w:p w:rsidR="00000000" w:rsidDel="00000000" w:rsidP="00000000" w:rsidRDefault="00000000" w:rsidRPr="00000000" w14:paraId="000002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server_name tu_dominio.com;</w:t>
      </w:r>
    </w:p>
    <w:p w:rsidR="00000000" w:rsidDel="00000000" w:rsidP="00000000" w:rsidRDefault="00000000" w:rsidRPr="00000000" w14:paraId="000002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/api/ {</w:t>
      </w:r>
    </w:p>
    <w:p w:rsidR="00000000" w:rsidDel="00000000" w:rsidP="00000000" w:rsidRDefault="00000000" w:rsidRPr="00000000" w14:paraId="000002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proxy_pass http://localhost:3000/;</w:t>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proxy_http_version 1.1;</w:t>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proxy_set_header Upgrade $http_upgrade;</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proxy_set_header Connection 'upgrade';</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proxy_set_header Host $host;</w:t>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proxy_cache_bypass $http_upgrade;</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9">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2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pStyle w:val="Heading4"/>
        <w:keepNext w:val="0"/>
        <w:keepLines w:val="0"/>
        <w:spacing w:after="40" w:before="240" w:lineRule="auto"/>
        <w:rPr>
          <w:rFonts w:ascii="Cambria" w:cs="Cambria" w:eastAsia="Cambria" w:hAnsi="Cambria"/>
          <w:i w:val="0"/>
          <w:color w:val="000000"/>
        </w:rPr>
      </w:pPr>
      <w:bookmarkStart w:colFirst="0" w:colLast="0" w:name="_heading=h.ufti264ywo3h" w:id="16"/>
      <w:bookmarkEnd w:id="16"/>
      <w:r w:rsidDel="00000000" w:rsidR="00000000" w:rsidRPr="00000000">
        <w:rPr>
          <w:rFonts w:ascii="Cambria" w:cs="Cambria" w:eastAsia="Cambria" w:hAnsi="Cambria"/>
          <w:i w:val="0"/>
          <w:color w:val="000000"/>
          <w:rtl w:val="0"/>
        </w:rPr>
        <w:t xml:space="preserve">🌐 2. Instalación del Frontend (React)</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b w:val="1"/>
          <w:rtl w:val="0"/>
        </w:rPr>
        <w:t xml:space="preserve">Subir el proyecto React:</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git clone https://github.com/usuario/cdmi-frontend.git</w:t>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cdmi-frontend</w:t>
      </w:r>
    </w:p>
    <w:p w:rsidR="00000000" w:rsidDel="00000000" w:rsidP="00000000" w:rsidRDefault="00000000" w:rsidRPr="00000000" w14:paraId="000002FE">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b w:val="1"/>
          <w:rtl w:val="0"/>
        </w:rPr>
        <w:t xml:space="preserve">Configurar el entorno:</w:t>
        <w:br w:type="textWrapping"/>
      </w:r>
      <w:r w:rsidDel="00000000" w:rsidR="00000000" w:rsidRPr="00000000">
        <w:rPr>
          <w:rtl w:val="0"/>
        </w:rPr>
        <w:t xml:space="preserve"> Crear </w:t>
      </w:r>
      <w:r w:rsidDel="00000000" w:rsidR="00000000" w:rsidRPr="00000000">
        <w:rPr>
          <w:rFonts w:ascii="Roboto Mono" w:cs="Roboto Mono" w:eastAsia="Roboto Mono" w:hAnsi="Roboto Mono"/>
          <w:color w:val="188038"/>
          <w:rtl w:val="0"/>
        </w:rPr>
        <w:t xml:space="preserve">.env.production</w:t>
      </w:r>
      <w:r w:rsidDel="00000000" w:rsidR="00000000" w:rsidRPr="00000000">
        <w:rPr>
          <w:rtl w:val="0"/>
        </w:rPr>
        <w:t xml:space="preserve">:</w:t>
        <w:br w:type="textWrapping"/>
        <w:br w:type="textWrapping"/>
        <w:t xml:space="preserve"> env</w:t>
        <w:br w:type="textWrapping"/>
        <w:t xml:space="preserve">CopiarEditar</w:t>
        <w:br w:type="textWrapping"/>
      </w:r>
      <w:r w:rsidDel="00000000" w:rsidR="00000000" w:rsidRPr="00000000">
        <w:rPr>
          <w:rFonts w:ascii="Roboto Mono" w:cs="Roboto Mono" w:eastAsia="Roboto Mono" w:hAnsi="Roboto Mono"/>
          <w:color w:val="188038"/>
          <w:rtl w:val="0"/>
        </w:rPr>
        <w:t xml:space="preserve">REACT_APP_API_URL=https://tu_dominio.com/api</w:t>
      </w:r>
    </w:p>
    <w:p w:rsidR="00000000" w:rsidDel="00000000" w:rsidP="00000000" w:rsidRDefault="00000000" w:rsidRPr="00000000" w14:paraId="00000300">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b w:val="1"/>
          <w:rtl w:val="0"/>
        </w:rPr>
        <w:t xml:space="preserve">Construir la aplicación:</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run build</w:t>
      </w:r>
    </w:p>
    <w:p w:rsidR="00000000" w:rsidDel="00000000" w:rsidP="00000000" w:rsidRDefault="00000000" w:rsidRPr="00000000" w14:paraId="00000303">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b w:val="1"/>
          <w:rtl w:val="0"/>
        </w:rPr>
        <w:t xml:space="preserve">Subir la carpeta </w:t>
      </w:r>
      <w:r w:rsidDel="00000000" w:rsidR="00000000" w:rsidRPr="00000000">
        <w:rPr>
          <w:rFonts w:ascii="Roboto Mono" w:cs="Roboto Mono" w:eastAsia="Roboto Mono" w:hAnsi="Roboto Mono"/>
          <w:b w:val="1"/>
          <w:color w:val="188038"/>
          <w:rtl w:val="0"/>
        </w:rPr>
        <w:t xml:space="preserve">build/</w:t>
      </w:r>
      <w:r w:rsidDel="00000000" w:rsidR="00000000" w:rsidRPr="00000000">
        <w:rPr>
          <w:b w:val="1"/>
          <w:rtl w:val="0"/>
        </w:rPr>
        <w:t xml:space="preserve"> a un servidor web:</w:t>
        <w:br w:type="textWrapping"/>
      </w:r>
      <w:r w:rsidDel="00000000" w:rsidR="00000000" w:rsidRPr="00000000">
        <w:rPr>
          <w:rtl w:val="0"/>
        </w:rPr>
        <w:t xml:space="preserve"> Si usas Nginx:</w:t>
        <w:br w:type="textWrapping"/>
        <w:br w:type="textWrapping"/>
        <w:t xml:space="preserve"> nginx</w:t>
        <w:br w:type="textWrapping"/>
        <w:t xml:space="preserve">CopiarEditar</w:t>
        <w:br w:type="textWrapping"/>
      </w:r>
      <w:r w:rsidDel="00000000" w:rsidR="00000000" w:rsidRPr="00000000">
        <w:rPr>
          <w:rFonts w:ascii="Roboto Mono" w:cs="Roboto Mono" w:eastAsia="Roboto Mono" w:hAnsi="Roboto Mono"/>
          <w:color w:val="188038"/>
          <w:rtl w:val="0"/>
        </w:rPr>
        <w:t xml:space="preserve">server {</w:t>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listen 80;</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server_name tu_dominio.com;</w:t>
      </w:r>
    </w:p>
    <w:p w:rsidR="00000000" w:rsidDel="00000000" w:rsidP="00000000" w:rsidRDefault="00000000" w:rsidRPr="00000000" w14:paraId="000003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/var/www/html/cdmi-frontend/build;</w:t>
      </w:r>
    </w:p>
    <w:p w:rsidR="00000000" w:rsidDel="00000000" w:rsidP="00000000" w:rsidRDefault="00000000" w:rsidRPr="00000000" w14:paraId="000003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index index.html index.htm;</w:t>
      </w:r>
    </w:p>
    <w:p w:rsidR="00000000" w:rsidDel="00000000" w:rsidP="00000000" w:rsidRDefault="00000000" w:rsidRPr="00000000" w14:paraId="000003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 {</w:t>
      </w:r>
    </w:p>
    <w:p w:rsidR="00000000" w:rsidDel="00000000" w:rsidP="00000000" w:rsidRDefault="00000000" w:rsidRPr="00000000" w14:paraId="00000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try_files $uri /index.html;</w:t>
      </w:r>
    </w:p>
    <w:p w:rsidR="00000000" w:rsidDel="00000000" w:rsidP="00000000" w:rsidRDefault="00000000" w:rsidRPr="00000000" w14:paraId="00000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F">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3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pStyle w:val="Heading4"/>
        <w:keepNext w:val="0"/>
        <w:keepLines w:val="0"/>
        <w:spacing w:after="40" w:before="240" w:lineRule="auto"/>
        <w:rPr>
          <w:rFonts w:ascii="Cambria" w:cs="Cambria" w:eastAsia="Cambria" w:hAnsi="Cambria"/>
          <w:i w:val="0"/>
          <w:color w:val="000000"/>
        </w:rPr>
      </w:pPr>
      <w:bookmarkStart w:colFirst="0" w:colLast="0" w:name="_heading=h.2nps43reglmf" w:id="17"/>
      <w:bookmarkEnd w:id="17"/>
      <w:r w:rsidDel="00000000" w:rsidR="00000000" w:rsidRPr="00000000">
        <w:rPr>
          <w:rFonts w:ascii="Cambria" w:cs="Cambria" w:eastAsia="Cambria" w:hAnsi="Cambria"/>
          <w:i w:val="0"/>
          <w:color w:val="000000"/>
          <w:rtl w:val="0"/>
        </w:rPr>
        <w:t xml:space="preserve">🔐 3. (Opcional) Configurar HTTPS con Let's Encrypt</w:t>
      </w:r>
    </w:p>
    <w:p w:rsidR="00000000" w:rsidDel="00000000" w:rsidP="00000000" w:rsidRDefault="00000000" w:rsidRPr="00000000" w14:paraId="00000312">
      <w:pPr>
        <w:rPr>
          <w:rFonts w:ascii="Roboto Mono" w:cs="Roboto Mono" w:eastAsia="Roboto Mono" w:hAnsi="Roboto Mono"/>
          <w:color w:val="188038"/>
        </w:rPr>
      </w:pPr>
      <w:r w:rsidDel="00000000" w:rsidR="00000000" w:rsidRPr="00000000">
        <w:rPr>
          <w:b w:val="1"/>
          <w:rtl w:val="0"/>
        </w:rPr>
        <w:t xml:space="preserve">Instalar Certbot:</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sudo apt install certbot python3-certbot-nginx</w:t>
      </w:r>
    </w:p>
    <w:p w:rsidR="00000000" w:rsidDel="00000000" w:rsidP="00000000" w:rsidRDefault="00000000" w:rsidRPr="00000000" w14:paraId="00000313">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314">
      <w:pPr>
        <w:rPr>
          <w:rFonts w:ascii="Roboto Mono" w:cs="Roboto Mono" w:eastAsia="Roboto Mono" w:hAnsi="Roboto Mono"/>
          <w:color w:val="188038"/>
        </w:rPr>
      </w:pPr>
      <w:r w:rsidDel="00000000" w:rsidR="00000000" w:rsidRPr="00000000">
        <w:rPr>
          <w:b w:val="1"/>
          <w:rtl w:val="0"/>
        </w:rPr>
        <w:t xml:space="preserve">Obtener certificado SSL:</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sudo certbot --nginx -d tu_dominio.com</w:t>
      </w:r>
    </w:p>
    <w:p w:rsidR="00000000" w:rsidDel="00000000" w:rsidP="00000000" w:rsidRDefault="00000000" w:rsidRPr="00000000" w14:paraId="00000315">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Style w:val="Heading4"/>
        <w:keepNext w:val="0"/>
        <w:keepLines w:val="0"/>
        <w:spacing w:after="40" w:before="240" w:lineRule="auto"/>
        <w:rPr>
          <w:rFonts w:ascii="Cambria" w:cs="Cambria" w:eastAsia="Cambria" w:hAnsi="Cambria"/>
          <w:i w:val="0"/>
          <w:color w:val="000000"/>
        </w:rPr>
      </w:pPr>
      <w:bookmarkStart w:colFirst="0" w:colLast="0" w:name="_heading=h.r7wdl52zi82e" w:id="18"/>
      <w:bookmarkEnd w:id="18"/>
      <w:r w:rsidDel="00000000" w:rsidR="00000000" w:rsidRPr="00000000">
        <w:rPr>
          <w:rFonts w:ascii="Cambria" w:cs="Cambria" w:eastAsia="Cambria" w:hAnsi="Cambria"/>
          <w:i w:val="0"/>
          <w:color w:val="000000"/>
          <w:rtl w:val="0"/>
        </w:rPr>
        <w:t xml:space="preserve">✅ Verificación Final</w:t>
      </w:r>
    </w:p>
    <w:p w:rsidR="00000000" w:rsidDel="00000000" w:rsidP="00000000" w:rsidRDefault="00000000" w:rsidRPr="00000000" w14:paraId="00000318">
      <w:pPr>
        <w:numPr>
          <w:ilvl w:val="0"/>
          <w:numId w:val="3"/>
        </w:numPr>
        <w:spacing w:after="0" w:afterAutospacing="0" w:before="240" w:lineRule="auto"/>
        <w:ind w:left="720" w:hanging="360"/>
      </w:pPr>
      <w:r w:rsidDel="00000000" w:rsidR="00000000" w:rsidRPr="00000000">
        <w:rPr>
          <w:rtl w:val="0"/>
        </w:rPr>
        <w:t xml:space="preserve">Accede a: </w:t>
      </w:r>
      <w:r w:rsidDel="00000000" w:rsidR="00000000" w:rsidRPr="00000000">
        <w:rPr>
          <w:rFonts w:ascii="Roboto Mono" w:cs="Roboto Mono" w:eastAsia="Roboto Mono" w:hAnsi="Roboto Mono"/>
          <w:color w:val="188038"/>
          <w:rtl w:val="0"/>
        </w:rPr>
        <w:t xml:space="preserve">https://tu_dominio.com</w:t>
        <w:br w:type="textWrapping"/>
      </w:r>
    </w:p>
    <w:p w:rsidR="00000000" w:rsidDel="00000000" w:rsidP="00000000" w:rsidRDefault="00000000" w:rsidRPr="00000000" w14:paraId="00000319">
      <w:pPr>
        <w:numPr>
          <w:ilvl w:val="0"/>
          <w:numId w:val="3"/>
        </w:numPr>
        <w:spacing w:after="0" w:afterAutospacing="0" w:before="0" w:beforeAutospacing="0" w:lineRule="auto"/>
        <w:ind w:left="720" w:hanging="360"/>
      </w:pPr>
      <w:r w:rsidDel="00000000" w:rsidR="00000000" w:rsidRPr="00000000">
        <w:rPr>
          <w:rtl w:val="0"/>
        </w:rPr>
        <w:t xml:space="preserve">La app React se debe cargar correctamente.</w:t>
        <w:br w:type="textWrapping"/>
      </w:r>
    </w:p>
    <w:p w:rsidR="00000000" w:rsidDel="00000000" w:rsidP="00000000" w:rsidRDefault="00000000" w:rsidRPr="00000000" w14:paraId="0000031A">
      <w:pPr>
        <w:numPr>
          <w:ilvl w:val="0"/>
          <w:numId w:val="3"/>
        </w:numPr>
        <w:spacing w:after="240" w:before="0" w:beforeAutospacing="0" w:lineRule="auto"/>
        <w:ind w:left="720" w:hanging="360"/>
      </w:pPr>
      <w:r w:rsidDel="00000000" w:rsidR="00000000" w:rsidRPr="00000000">
        <w:rPr>
          <w:rtl w:val="0"/>
        </w:rPr>
        <w:t xml:space="preserve">Las peticiones a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t xml:space="preserve"> deben estar funcionando.</w:t>
        <w:br w:type="textWrapping"/>
      </w:r>
    </w:p>
    <w:p w:rsidR="00000000" w:rsidDel="00000000" w:rsidP="00000000" w:rsidRDefault="00000000" w:rsidRPr="00000000" w14:paraId="0000031B">
      <w:pPr>
        <w:pStyle w:val="Heading2"/>
        <w:rPr/>
      </w:pPr>
      <w:r w:rsidDel="00000000" w:rsidR="00000000" w:rsidRPr="00000000">
        <w:rPr>
          <w:rtl w:val="0"/>
        </w:rPr>
        <w:t xml:space="preserve">8.3 Requisitos de Hardware y Software</w:t>
      </w:r>
    </w:p>
    <w:p w:rsidR="00000000" w:rsidDel="00000000" w:rsidP="00000000" w:rsidRDefault="00000000" w:rsidRPr="00000000" w14:paraId="0000031C">
      <w:pPr>
        <w:spacing w:after="240" w:before="240" w:lineRule="auto"/>
        <w:rPr/>
      </w:pPr>
      <w:r w:rsidDel="00000000" w:rsidR="00000000" w:rsidRPr="00000000">
        <w:rPr>
          <w:rtl w:val="0"/>
        </w:rPr>
        <w:t xml:space="preserve">Esta sección detalla las especificaciones mínimas y recomendadas necesarias para el correcto funcionamiento del sistema CDMI, tanto en entornos de desarrollo como de producción.</w:t>
      </w:r>
    </w:p>
    <w:p w:rsidR="00000000" w:rsidDel="00000000" w:rsidP="00000000" w:rsidRDefault="00000000" w:rsidRPr="00000000" w14:paraId="000003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E">
      <w:pPr>
        <w:pStyle w:val="Heading4"/>
        <w:keepNext w:val="0"/>
        <w:keepLines w:val="0"/>
        <w:spacing w:after="40" w:before="240" w:lineRule="auto"/>
        <w:rPr>
          <w:rFonts w:ascii="Cambria" w:cs="Cambria" w:eastAsia="Cambria" w:hAnsi="Cambria"/>
          <w:i w:val="0"/>
          <w:color w:val="000000"/>
        </w:rPr>
      </w:pPr>
      <w:bookmarkStart w:colFirst="0" w:colLast="0" w:name="_heading=h.46pz38naanyl" w:id="19"/>
      <w:bookmarkEnd w:id="19"/>
      <w:r w:rsidDel="00000000" w:rsidR="00000000" w:rsidRPr="00000000">
        <w:rPr>
          <w:rFonts w:ascii="Cambria" w:cs="Cambria" w:eastAsia="Cambria" w:hAnsi="Cambria"/>
          <w:i w:val="0"/>
          <w:color w:val="000000"/>
          <w:rtl w:val="0"/>
        </w:rPr>
        <w:t xml:space="preserve">🖥️ Servidor Web / Producción</w:t>
      </w:r>
    </w:p>
    <w:tbl>
      <w:tblPr>
        <w:tblStyle w:val="Table9"/>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8.1528662420383"/>
        <w:gridCol w:w="3402.8025477707006"/>
        <w:gridCol w:w="3389.0445859872616"/>
        <w:tblGridChange w:id="0">
          <w:tblGrid>
            <w:gridCol w:w="1848.1528662420383"/>
            <w:gridCol w:w="3402.8025477707006"/>
            <w:gridCol w:w="3389.044585987261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jc w:val="center"/>
              <w:rPr/>
            </w:pPr>
            <w:r w:rsidDel="00000000" w:rsidR="00000000" w:rsidRPr="00000000">
              <w:rPr>
                <w:b w:val="1"/>
                <w:rtl w:val="0"/>
              </w:rPr>
              <w:t xml:space="preserve">Recurso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jc w:val="center"/>
              <w:rPr/>
            </w:pPr>
            <w:r w:rsidDel="00000000" w:rsidR="00000000" w:rsidRPr="00000000">
              <w:rPr>
                <w:b w:val="1"/>
                <w:rtl w:val="0"/>
              </w:rPr>
              <w:t xml:space="preserve">Requisito Mínimo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jc w:val="center"/>
              <w:rPr/>
            </w:pPr>
            <w:r w:rsidDel="00000000" w:rsidR="00000000" w:rsidRPr="00000000">
              <w:rPr>
                <w:b w:val="1"/>
                <w:rtl w:val="0"/>
              </w:rPr>
              <w:t xml:space="preserve">Recomendado</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b w:val="1"/>
                <w:rtl w:val="0"/>
              </w:rPr>
              <w:t xml:space="preserve">Procesador (CPU)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2 núcleos (Intel/AMD 64 bits)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4 núcleos o más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b w:val="1"/>
                <w:rtl w:val="0"/>
              </w:rPr>
              <w:t xml:space="preserve">Memoria 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2 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4 GB o más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b w:val="1"/>
                <w:rtl w:val="0"/>
              </w:rPr>
              <w:t xml:space="preserve">Disco Duro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10 GB de espacio libre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SSD con al menos 20 GB libres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b w:val="1"/>
                <w:rtl w:val="0"/>
              </w:rPr>
              <w:t xml:space="preserve">Sistema Operativo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Ubuntu 20.04+, Debian 10+, CentOS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Ubuntu Server 22.04 LTS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b w:val="1"/>
                <w:rtl w:val="0"/>
              </w:rPr>
              <w:t xml:space="preserve">Base de Datos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MySQL 5.7 o superior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MySQL 8.0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b w:val="1"/>
                <w:rtl w:val="0"/>
              </w:rPr>
              <w:t xml:space="preserve">Servidor Web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Nginx o Apache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Nginx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Versión 14 o superior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t xml:space="preserve">Versión LTS actual (18 o superior)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b w:val="1"/>
                <w:rtl w:val="0"/>
              </w:rPr>
              <w:t xml:space="preserve">Otros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PM2, Certbot, Git, Firewall configurado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Docker (opcional para contenerización)</w:t>
            </w:r>
          </w:p>
        </w:tc>
      </w:tr>
    </w:tbl>
    <w:p w:rsidR="00000000" w:rsidDel="00000000" w:rsidP="00000000" w:rsidRDefault="00000000" w:rsidRPr="00000000" w14:paraId="000003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pStyle w:val="Heading4"/>
        <w:keepNext w:val="0"/>
        <w:keepLines w:val="0"/>
        <w:spacing w:after="40" w:before="240" w:lineRule="auto"/>
        <w:rPr>
          <w:rFonts w:ascii="Cambria" w:cs="Cambria" w:eastAsia="Cambria" w:hAnsi="Cambria"/>
          <w:i w:val="0"/>
          <w:color w:val="000000"/>
        </w:rPr>
      </w:pPr>
      <w:bookmarkStart w:colFirst="0" w:colLast="0" w:name="_heading=h.tfy06wq5ntfu" w:id="20"/>
      <w:bookmarkEnd w:id="20"/>
      <w:r w:rsidDel="00000000" w:rsidR="00000000" w:rsidRPr="00000000">
        <w:rPr>
          <w:rFonts w:ascii="Cambria" w:cs="Cambria" w:eastAsia="Cambria" w:hAnsi="Cambria"/>
          <w:i w:val="0"/>
          <w:color w:val="000000"/>
          <w:rtl w:val="0"/>
        </w:rPr>
        <w:t xml:space="preserve">👨‍💻 Estación de Trabajo / Desarrollo</w:t>
      </w:r>
    </w:p>
    <w:tbl>
      <w:tblPr>
        <w:tblStyle w:val="Table10"/>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9.3630573248406"/>
        <w:gridCol w:w="3471.592356687898"/>
        <w:gridCol w:w="3389.0445859872616"/>
        <w:tblGridChange w:id="0">
          <w:tblGrid>
            <w:gridCol w:w="1779.3630573248406"/>
            <w:gridCol w:w="3471.592356687898"/>
            <w:gridCol w:w="3389.044585987261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jc w:val="center"/>
              <w:rPr/>
            </w:pPr>
            <w:r w:rsidDel="00000000" w:rsidR="00000000" w:rsidRPr="00000000">
              <w:rPr>
                <w:b w:val="1"/>
                <w:rtl w:val="0"/>
              </w:rPr>
              <w:t xml:space="preserve">Recurso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jc w:val="center"/>
              <w:rPr/>
            </w:pPr>
            <w:r w:rsidDel="00000000" w:rsidR="00000000" w:rsidRPr="00000000">
              <w:rPr>
                <w:b w:val="1"/>
                <w:rtl w:val="0"/>
              </w:rPr>
              <w:t xml:space="preserve">Requisito Mínimo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jc w:val="center"/>
              <w:rPr/>
            </w:pPr>
            <w:r w:rsidDel="00000000" w:rsidR="00000000" w:rsidRPr="00000000">
              <w:rPr>
                <w:b w:val="1"/>
                <w:rtl w:val="0"/>
              </w:rPr>
              <w:t xml:space="preserve">Recomendado</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b w:val="1"/>
                <w:rtl w:val="0"/>
              </w:rPr>
              <w:t xml:space="preserve">Procesador (CPU)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Intel Core i3 / AMD equivalente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Intel Core i5 o superior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b w:val="1"/>
                <w:rtl w:val="0"/>
              </w:rPr>
              <w:t xml:space="preserve">Memoria 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4 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8 GB o más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b w:val="1"/>
                <w:rtl w:val="0"/>
              </w:rPr>
              <w:t xml:space="preserve">Disco Duro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5 GB de espacio libre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SSD con al menos 10 GB libres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b w:val="1"/>
                <w:rtl w:val="0"/>
              </w:rPr>
              <w:t xml:space="preserve">Sistema Operativo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Windows 10, macOS 10.13+, Ubuntu 20.04+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Windows 11, macOS Ventura, Ubuntu 22.04+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Versión 14 o superior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Versión LTS actual</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b w:val="1"/>
                <w:rtl w:val="0"/>
              </w:rPr>
              <w:t xml:space="preserve">Gestor de Paquetes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npm o yarn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t xml:space="preserve">npm</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b w:val="1"/>
                <w:rtl w:val="0"/>
              </w:rPr>
              <w:t xml:space="preserve">Base de Datos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MySQL (XAMPP, WAMP, MySQL Workbench)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MySQL Workbench + phpMyAdmin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b w:val="1"/>
                <w:rtl w:val="0"/>
              </w:rPr>
              <w:t xml:space="preserve">Navegador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Google Chrome, Firefox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t xml:space="preserve">Google Chrome actualizado</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b w:val="1"/>
                <w:rtl w:val="0"/>
              </w:rPr>
              <w:t xml:space="preserve">Editor de Código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Visual Studio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Visual Studio Code con extensiones útiles</w:t>
            </w:r>
          </w:p>
        </w:tc>
      </w:tr>
    </w:tbl>
    <w:p w:rsidR="00000000" w:rsidDel="00000000" w:rsidP="00000000" w:rsidRDefault="00000000" w:rsidRPr="00000000" w14:paraId="000003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Style w:val="Heading4"/>
        <w:keepNext w:val="0"/>
        <w:keepLines w:val="0"/>
        <w:spacing w:after="40" w:before="240" w:lineRule="auto"/>
        <w:rPr>
          <w:rFonts w:ascii="Cambria" w:cs="Cambria" w:eastAsia="Cambria" w:hAnsi="Cambria"/>
          <w:i w:val="0"/>
          <w:color w:val="000000"/>
        </w:rPr>
      </w:pPr>
      <w:bookmarkStart w:colFirst="0" w:colLast="0" w:name="_heading=h.3rukiu9ehy3v" w:id="21"/>
      <w:bookmarkEnd w:id="21"/>
      <w:r w:rsidDel="00000000" w:rsidR="00000000" w:rsidRPr="00000000">
        <w:rPr>
          <w:rFonts w:ascii="Cambria" w:cs="Cambria" w:eastAsia="Cambria" w:hAnsi="Cambria"/>
          <w:i w:val="0"/>
          <w:color w:val="000000"/>
          <w:rtl w:val="0"/>
        </w:rPr>
        <w:t xml:space="preserve">🧰 Software Complementario</w:t>
      </w:r>
    </w:p>
    <w:p w:rsidR="00000000" w:rsidDel="00000000" w:rsidP="00000000" w:rsidRDefault="00000000" w:rsidRPr="00000000" w14:paraId="0000035C">
      <w:pPr>
        <w:numPr>
          <w:ilvl w:val="0"/>
          <w:numId w:val="32"/>
        </w:numPr>
        <w:spacing w:after="0" w:afterAutospacing="0" w:before="240" w:lineRule="auto"/>
        <w:ind w:left="720" w:hanging="360"/>
      </w:pPr>
      <w:r w:rsidDel="00000000" w:rsidR="00000000" w:rsidRPr="00000000">
        <w:rPr>
          <w:b w:val="1"/>
          <w:rtl w:val="0"/>
        </w:rPr>
        <w:t xml:space="preserve">Thunder Client o Postman</w:t>
      </w:r>
      <w:r w:rsidDel="00000000" w:rsidR="00000000" w:rsidRPr="00000000">
        <w:rPr>
          <w:rtl w:val="0"/>
        </w:rPr>
        <w:t xml:space="preserve"> (para probar la API)</w:t>
        <w:br w:type="textWrapping"/>
      </w:r>
    </w:p>
    <w:p w:rsidR="00000000" w:rsidDel="00000000" w:rsidP="00000000" w:rsidRDefault="00000000" w:rsidRPr="00000000" w14:paraId="0000035D">
      <w:pPr>
        <w:numPr>
          <w:ilvl w:val="0"/>
          <w:numId w:val="32"/>
        </w:numPr>
        <w:spacing w:after="0" w:afterAutospacing="0" w:before="0" w:beforeAutospacing="0" w:lineRule="auto"/>
        <w:ind w:left="720" w:hanging="360"/>
      </w:pPr>
      <w:r w:rsidDel="00000000" w:rsidR="00000000" w:rsidRPr="00000000">
        <w:rPr>
          <w:b w:val="1"/>
          <w:rtl w:val="0"/>
        </w:rPr>
        <w:t xml:space="preserve">Git</w:t>
      </w:r>
      <w:r w:rsidDel="00000000" w:rsidR="00000000" w:rsidRPr="00000000">
        <w:rPr>
          <w:rtl w:val="0"/>
        </w:rPr>
        <w:t xml:space="preserve"> (para control de versiones)</w:t>
        <w:br w:type="textWrapping"/>
      </w:r>
    </w:p>
    <w:p w:rsidR="00000000" w:rsidDel="00000000" w:rsidP="00000000" w:rsidRDefault="00000000" w:rsidRPr="00000000" w14:paraId="0000035E">
      <w:pPr>
        <w:numPr>
          <w:ilvl w:val="0"/>
          <w:numId w:val="32"/>
        </w:numPr>
        <w:spacing w:after="0" w:afterAutospacing="0" w:before="0" w:beforeAutospacing="0" w:lineRule="auto"/>
        <w:ind w:left="720" w:hanging="360"/>
      </w:pPr>
      <w:r w:rsidDel="00000000" w:rsidR="00000000" w:rsidRPr="00000000">
        <w:rPr>
          <w:b w:val="1"/>
          <w:rtl w:val="0"/>
        </w:rPr>
        <w:t xml:space="preserve">Insomnia</w:t>
      </w:r>
      <w:r w:rsidDel="00000000" w:rsidR="00000000" w:rsidRPr="00000000">
        <w:rPr>
          <w:rtl w:val="0"/>
        </w:rPr>
        <w:t xml:space="preserve"> (opcional, para pruebas de API)</w:t>
        <w:br w:type="textWrapping"/>
      </w:r>
    </w:p>
    <w:p w:rsidR="00000000" w:rsidDel="00000000" w:rsidP="00000000" w:rsidRDefault="00000000" w:rsidRPr="00000000" w14:paraId="0000035F">
      <w:pPr>
        <w:numPr>
          <w:ilvl w:val="0"/>
          <w:numId w:val="32"/>
        </w:numPr>
        <w:spacing w:after="0" w:afterAutospacing="0" w:before="0" w:beforeAutospacing="0" w:lineRule="auto"/>
        <w:ind w:left="720" w:hanging="360"/>
      </w:pPr>
      <w:r w:rsidDel="00000000" w:rsidR="00000000" w:rsidRPr="00000000">
        <w:rPr>
          <w:b w:val="1"/>
          <w:rtl w:val="0"/>
        </w:rPr>
        <w:t xml:space="preserve">Docker</w:t>
      </w:r>
      <w:r w:rsidDel="00000000" w:rsidR="00000000" w:rsidRPr="00000000">
        <w:rPr>
          <w:rtl w:val="0"/>
        </w:rPr>
        <w:t xml:space="preserve"> (opcional, para contenedores)</w:t>
        <w:br w:type="textWrapping"/>
      </w:r>
    </w:p>
    <w:p w:rsidR="00000000" w:rsidDel="00000000" w:rsidP="00000000" w:rsidRDefault="00000000" w:rsidRPr="00000000" w14:paraId="00000360">
      <w:pPr>
        <w:numPr>
          <w:ilvl w:val="0"/>
          <w:numId w:val="32"/>
        </w:numPr>
        <w:spacing w:after="240" w:before="0" w:beforeAutospacing="0" w:lineRule="auto"/>
        <w:ind w:left="720" w:hanging="360"/>
      </w:pPr>
      <w:r w:rsidDel="00000000" w:rsidR="00000000" w:rsidRPr="00000000">
        <w:rPr>
          <w:b w:val="1"/>
          <w:rtl w:val="0"/>
        </w:rPr>
        <w:t xml:space="preserve">Certbot</w:t>
      </w:r>
      <w:r w:rsidDel="00000000" w:rsidR="00000000" w:rsidRPr="00000000">
        <w:rPr>
          <w:rtl w:val="0"/>
        </w:rPr>
        <w:t xml:space="preserve"> (para certificados SSL en producción)</w:t>
        <w:br w:type="textWrapping"/>
      </w:r>
      <w:r w:rsidDel="00000000" w:rsidR="00000000" w:rsidRPr="00000000">
        <w:rPr>
          <w:rtl w:val="0"/>
        </w:rPr>
      </w:r>
    </w:p>
    <w:p w:rsidR="00000000" w:rsidDel="00000000" w:rsidP="00000000" w:rsidRDefault="00000000" w:rsidRPr="00000000" w14:paraId="00000361">
      <w:pPr>
        <w:pStyle w:val="Heading2"/>
        <w:rPr/>
      </w:pPr>
      <w:r w:rsidDel="00000000" w:rsidR="00000000" w:rsidRPr="00000000">
        <w:rPr>
          <w:rtl w:val="0"/>
        </w:rPr>
        <w:t xml:space="preserve">8.4 Configuración del sistema</w:t>
      </w:r>
    </w:p>
    <w:p w:rsidR="00000000" w:rsidDel="00000000" w:rsidP="00000000" w:rsidRDefault="00000000" w:rsidRPr="00000000" w14:paraId="00000362">
      <w:pPr>
        <w:spacing w:after="240" w:before="240" w:lineRule="auto"/>
        <w:rPr/>
      </w:pPr>
      <w:r w:rsidDel="00000000" w:rsidR="00000000" w:rsidRPr="00000000">
        <w:rPr>
          <w:rtl w:val="0"/>
        </w:rPr>
        <w:t xml:space="preserve">Esta sección describe los pasos necesarios para configurar correctamente el sistema CDMI una vez instalado en el servidor, tanto en el entorno backend como frontend. Asegura que todas las rutas, servicios y conexiones estén funcionando según lo esperado.</w:t>
      </w:r>
    </w:p>
    <w:p w:rsidR="00000000" w:rsidDel="00000000" w:rsidP="00000000" w:rsidRDefault="00000000" w:rsidRPr="00000000" w14:paraId="000003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4">
      <w:pPr>
        <w:pStyle w:val="Heading4"/>
        <w:keepNext w:val="0"/>
        <w:keepLines w:val="0"/>
        <w:spacing w:after="40" w:before="240" w:lineRule="auto"/>
        <w:rPr>
          <w:rFonts w:ascii="Cambria" w:cs="Cambria" w:eastAsia="Cambria" w:hAnsi="Cambria"/>
          <w:i w:val="0"/>
          <w:color w:val="000000"/>
        </w:rPr>
      </w:pPr>
      <w:bookmarkStart w:colFirst="0" w:colLast="0" w:name="_heading=h.hh34us7xgt1j" w:id="22"/>
      <w:bookmarkEnd w:id="22"/>
      <w:r w:rsidDel="00000000" w:rsidR="00000000" w:rsidRPr="00000000">
        <w:rPr>
          <w:rFonts w:ascii="Cambria" w:cs="Cambria" w:eastAsia="Cambria" w:hAnsi="Cambria"/>
          <w:i w:val="0"/>
          <w:color w:val="000000"/>
          <w:rtl w:val="0"/>
        </w:rPr>
        <w:t xml:space="preserve">1. 📁 Estructura General del Proyecto</w:t>
      </w:r>
    </w:p>
    <w:p w:rsidR="00000000" w:rsidDel="00000000" w:rsidP="00000000" w:rsidRDefault="00000000" w:rsidRPr="00000000" w14:paraId="00000365">
      <w:pPr>
        <w:spacing w:after="240" w:before="240" w:lineRule="auto"/>
        <w:rPr>
          <w:b w:val="1"/>
        </w:rPr>
      </w:pPr>
      <w:r w:rsidDel="00000000" w:rsidR="00000000" w:rsidRPr="00000000">
        <w:rPr>
          <w:b w:val="1"/>
          <w:rtl w:val="0"/>
        </w:rPr>
        <w:t xml:space="preserve">Backend (Node.js):</w:t>
      </w:r>
    </w:p>
    <w:p w:rsidR="00000000" w:rsidDel="00000000" w:rsidP="00000000" w:rsidRDefault="00000000" w:rsidRPr="00000000" w14:paraId="00000366">
      <w:pPr>
        <w:rPr/>
      </w:pPr>
      <w:r w:rsidDel="00000000" w:rsidR="00000000" w:rsidRPr="00000000">
        <w:rPr>
          <w:rtl w:val="0"/>
        </w:rPr>
        <w:t xml:space="preserve">pgsql</w:t>
      </w:r>
    </w:p>
    <w:p w:rsidR="00000000" w:rsidDel="00000000" w:rsidP="00000000" w:rsidRDefault="00000000" w:rsidRPr="00000000" w14:paraId="00000367">
      <w:pPr>
        <w:rPr/>
      </w:pPr>
      <w:r w:rsidDel="00000000" w:rsidR="00000000" w:rsidRPr="00000000">
        <w:rPr>
          <w:rtl w:val="0"/>
        </w:rPr>
        <w:t xml:space="preserve">CopiarEditar</w:t>
      </w:r>
    </w:p>
    <w:p w:rsidR="00000000" w:rsidDel="00000000" w:rsidP="00000000" w:rsidRDefault="00000000" w:rsidRPr="00000000" w14:paraId="00000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cdmi-backend/</w:t>
      </w:r>
    </w:p>
    <w:p w:rsidR="00000000" w:rsidDel="00000000" w:rsidP="00000000" w:rsidRDefault="00000000" w:rsidRPr="00000000" w14:paraId="00000369">
      <w:pPr>
        <w:rPr>
          <w:rFonts w:ascii="Roboto Mono" w:cs="Roboto Mono" w:eastAsia="Roboto Mono" w:hAnsi="Roboto Mono"/>
          <w:color w:val="188038"/>
        </w:rPr>
      </w:pPr>
      <w:sdt>
        <w:sdtPr>
          <w:tag w:val="goog_rdk_2"/>
        </w:sdtPr>
        <w:sdtContent>
          <w:r w:rsidDel="00000000" w:rsidR="00000000" w:rsidRPr="00000000">
            <w:rPr>
              <w:rFonts w:ascii="Arial Unicode MS" w:cs="Arial Unicode MS" w:eastAsia="Arial Unicode MS" w:hAnsi="Arial Unicode MS"/>
              <w:color w:val="188038"/>
              <w:rtl w:val="0"/>
            </w:rPr>
            <w:t xml:space="preserve">├── controllers/</w:t>
          </w:r>
        </w:sdtContent>
      </w:sdt>
    </w:p>
    <w:p w:rsidR="00000000" w:rsidDel="00000000" w:rsidP="00000000" w:rsidRDefault="00000000" w:rsidRPr="00000000" w14:paraId="0000036A">
      <w:pPr>
        <w:rPr>
          <w:rFonts w:ascii="Roboto Mono" w:cs="Roboto Mono" w:eastAsia="Roboto Mono" w:hAnsi="Roboto Mono"/>
          <w:color w:val="188038"/>
        </w:rPr>
      </w:pPr>
      <w:sdt>
        <w:sdtPr>
          <w:tag w:val="goog_rdk_3"/>
        </w:sdtPr>
        <w:sdtContent>
          <w:r w:rsidDel="00000000" w:rsidR="00000000" w:rsidRPr="00000000">
            <w:rPr>
              <w:rFonts w:ascii="Arial Unicode MS" w:cs="Arial Unicode MS" w:eastAsia="Arial Unicode MS" w:hAnsi="Arial Unicode MS"/>
              <w:color w:val="188038"/>
              <w:rtl w:val="0"/>
            </w:rPr>
            <w:t xml:space="preserve">├── middlewares/</w:t>
          </w:r>
        </w:sdtContent>
      </w:sdt>
    </w:p>
    <w:p w:rsidR="00000000" w:rsidDel="00000000" w:rsidP="00000000" w:rsidRDefault="00000000" w:rsidRPr="00000000" w14:paraId="0000036B">
      <w:pPr>
        <w:rPr>
          <w:rFonts w:ascii="Roboto Mono" w:cs="Roboto Mono" w:eastAsia="Roboto Mono" w:hAnsi="Roboto Mono"/>
          <w:color w:val="188038"/>
        </w:rPr>
      </w:pPr>
      <w:sdt>
        <w:sdtPr>
          <w:tag w:val="goog_rdk_4"/>
        </w:sdtPr>
        <w:sdtContent>
          <w:r w:rsidDel="00000000" w:rsidR="00000000" w:rsidRPr="00000000">
            <w:rPr>
              <w:rFonts w:ascii="Arial Unicode MS" w:cs="Arial Unicode MS" w:eastAsia="Arial Unicode MS" w:hAnsi="Arial Unicode MS"/>
              <w:color w:val="188038"/>
              <w:rtl w:val="0"/>
            </w:rPr>
            <w:t xml:space="preserve">├── models/</w:t>
          </w:r>
        </w:sdtContent>
      </w:sdt>
    </w:p>
    <w:p w:rsidR="00000000" w:rsidDel="00000000" w:rsidP="00000000" w:rsidRDefault="00000000" w:rsidRPr="00000000" w14:paraId="0000036C">
      <w:pPr>
        <w:rPr>
          <w:rFonts w:ascii="Roboto Mono" w:cs="Roboto Mono" w:eastAsia="Roboto Mono" w:hAnsi="Roboto Mono"/>
          <w:color w:val="188038"/>
        </w:rPr>
      </w:pPr>
      <w:sdt>
        <w:sdtPr>
          <w:tag w:val="goog_rdk_5"/>
        </w:sdtPr>
        <w:sdtContent>
          <w:r w:rsidDel="00000000" w:rsidR="00000000" w:rsidRPr="00000000">
            <w:rPr>
              <w:rFonts w:ascii="Arial Unicode MS" w:cs="Arial Unicode MS" w:eastAsia="Arial Unicode MS" w:hAnsi="Arial Unicode MS"/>
              <w:color w:val="188038"/>
              <w:rtl w:val="0"/>
            </w:rPr>
            <w:t xml:space="preserve">├── routes/</w:t>
          </w:r>
        </w:sdtContent>
      </w:sdt>
    </w:p>
    <w:p w:rsidR="00000000" w:rsidDel="00000000" w:rsidP="00000000" w:rsidRDefault="00000000" w:rsidRPr="00000000" w14:paraId="0000036D">
      <w:pPr>
        <w:rPr>
          <w:rFonts w:ascii="Roboto Mono" w:cs="Roboto Mono" w:eastAsia="Roboto Mono" w:hAnsi="Roboto Mono"/>
          <w:color w:val="188038"/>
        </w:rPr>
      </w:pPr>
      <w:sdt>
        <w:sdtPr>
          <w:tag w:val="goog_rdk_6"/>
        </w:sdtPr>
        <w:sdtContent>
          <w:r w:rsidDel="00000000" w:rsidR="00000000" w:rsidRPr="00000000">
            <w:rPr>
              <w:rFonts w:ascii="Arial Unicode MS" w:cs="Arial Unicode MS" w:eastAsia="Arial Unicode MS" w:hAnsi="Arial Unicode MS"/>
              <w:color w:val="188038"/>
              <w:rtl w:val="0"/>
            </w:rPr>
            <w:t xml:space="preserve">├── .env</w:t>
          </w:r>
        </w:sdtContent>
      </w:sdt>
    </w:p>
    <w:p w:rsidR="00000000" w:rsidDel="00000000" w:rsidP="00000000" w:rsidRDefault="00000000" w:rsidRPr="00000000" w14:paraId="0000036E">
      <w:pPr>
        <w:rPr>
          <w:rFonts w:ascii="Roboto Mono" w:cs="Roboto Mono" w:eastAsia="Roboto Mono" w:hAnsi="Roboto Mono"/>
          <w:color w:val="188038"/>
        </w:rPr>
      </w:pPr>
      <w:sdt>
        <w:sdtPr>
          <w:tag w:val="goog_rdk_7"/>
        </w:sdtPr>
        <w:sdtContent>
          <w:r w:rsidDel="00000000" w:rsidR="00000000" w:rsidRPr="00000000">
            <w:rPr>
              <w:rFonts w:ascii="Arial Unicode MS" w:cs="Arial Unicode MS" w:eastAsia="Arial Unicode MS" w:hAnsi="Arial Unicode MS"/>
              <w:color w:val="188038"/>
              <w:rtl w:val="0"/>
            </w:rPr>
            <w:t xml:space="preserve">├── index.js</w:t>
          </w:r>
        </w:sdtContent>
      </w:sdt>
    </w:p>
    <w:p w:rsidR="00000000" w:rsidDel="00000000" w:rsidP="00000000" w:rsidRDefault="00000000" w:rsidRPr="00000000" w14:paraId="0000036F">
      <w:pPr>
        <w:rPr>
          <w:rFonts w:ascii="Roboto Mono" w:cs="Roboto Mono" w:eastAsia="Roboto Mono" w:hAnsi="Roboto Mono"/>
          <w:color w:val="188038"/>
        </w:rPr>
      </w:pPr>
      <w:sdt>
        <w:sdtPr>
          <w:tag w:val="goog_rdk_8"/>
        </w:sdtPr>
        <w:sdtContent>
          <w:r w:rsidDel="00000000" w:rsidR="00000000" w:rsidRPr="00000000">
            <w:rPr>
              <w:rFonts w:ascii="Arial Unicode MS" w:cs="Arial Unicode MS" w:eastAsia="Arial Unicode MS" w:hAnsi="Arial Unicode MS"/>
              <w:color w:val="188038"/>
              <w:rtl w:val="0"/>
            </w:rPr>
            <w:t xml:space="preserve">└── package.json</w:t>
          </w:r>
        </w:sdtContent>
      </w:sdt>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spacing w:after="240" w:before="240" w:lineRule="auto"/>
        <w:rPr>
          <w:b w:val="1"/>
        </w:rPr>
      </w:pPr>
      <w:r w:rsidDel="00000000" w:rsidR="00000000" w:rsidRPr="00000000">
        <w:rPr>
          <w:b w:val="1"/>
          <w:rtl w:val="0"/>
        </w:rPr>
        <w:t xml:space="preserve">Frontend (React):</w:t>
      </w:r>
    </w:p>
    <w:p w:rsidR="00000000" w:rsidDel="00000000" w:rsidP="00000000" w:rsidRDefault="00000000" w:rsidRPr="00000000" w14:paraId="00000372">
      <w:pPr>
        <w:rPr/>
      </w:pPr>
      <w:r w:rsidDel="00000000" w:rsidR="00000000" w:rsidRPr="00000000">
        <w:rPr>
          <w:rtl w:val="0"/>
        </w:rPr>
        <w:t xml:space="preserve">pgsql</w:t>
      </w:r>
    </w:p>
    <w:p w:rsidR="00000000" w:rsidDel="00000000" w:rsidP="00000000" w:rsidRDefault="00000000" w:rsidRPr="00000000" w14:paraId="00000373">
      <w:pPr>
        <w:rPr/>
      </w:pPr>
      <w:r w:rsidDel="00000000" w:rsidR="00000000" w:rsidRPr="00000000">
        <w:rPr>
          <w:rtl w:val="0"/>
        </w:rPr>
        <w:t xml:space="preserve">CopiarEditar</w:t>
      </w:r>
    </w:p>
    <w:p w:rsidR="00000000" w:rsidDel="00000000" w:rsidP="00000000" w:rsidRDefault="00000000" w:rsidRPr="00000000" w14:paraId="00000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cdmi-frontend/</w:t>
      </w:r>
    </w:p>
    <w:p w:rsidR="00000000" w:rsidDel="00000000" w:rsidP="00000000" w:rsidRDefault="00000000" w:rsidRPr="00000000" w14:paraId="00000375">
      <w:pPr>
        <w:rPr>
          <w:rFonts w:ascii="Roboto Mono" w:cs="Roboto Mono" w:eastAsia="Roboto Mono" w:hAnsi="Roboto Mono"/>
          <w:color w:val="188038"/>
        </w:rPr>
      </w:pPr>
      <w:sdt>
        <w:sdtPr>
          <w:tag w:val="goog_rdk_9"/>
        </w:sdtPr>
        <w:sdtContent>
          <w:r w:rsidDel="00000000" w:rsidR="00000000" w:rsidRPr="00000000">
            <w:rPr>
              <w:rFonts w:ascii="Arial Unicode MS" w:cs="Arial Unicode MS" w:eastAsia="Arial Unicode MS" w:hAnsi="Arial Unicode MS"/>
              <w:color w:val="188038"/>
              <w:rtl w:val="0"/>
            </w:rPr>
            <w:t xml:space="preserve">├── public/</w:t>
          </w:r>
        </w:sdtContent>
      </w:sdt>
    </w:p>
    <w:p w:rsidR="00000000" w:rsidDel="00000000" w:rsidP="00000000" w:rsidRDefault="00000000" w:rsidRPr="00000000" w14:paraId="00000376">
      <w:pPr>
        <w:rPr>
          <w:rFonts w:ascii="Roboto Mono" w:cs="Roboto Mono" w:eastAsia="Roboto Mono" w:hAnsi="Roboto Mono"/>
          <w:color w:val="188038"/>
        </w:rPr>
      </w:pPr>
      <w:sdt>
        <w:sdtPr>
          <w:tag w:val="goog_rdk_10"/>
        </w:sdtPr>
        <w:sdtContent>
          <w:r w:rsidDel="00000000" w:rsidR="00000000" w:rsidRPr="00000000">
            <w:rPr>
              <w:rFonts w:ascii="Arial Unicode MS" w:cs="Arial Unicode MS" w:eastAsia="Arial Unicode MS" w:hAnsi="Arial Unicode MS"/>
              <w:color w:val="188038"/>
              <w:rtl w:val="0"/>
            </w:rPr>
            <w:t xml:space="preserve">├── src/</w:t>
          </w:r>
        </w:sdtContent>
      </w:sdt>
    </w:p>
    <w:p w:rsidR="00000000" w:rsidDel="00000000" w:rsidP="00000000" w:rsidRDefault="00000000" w:rsidRPr="00000000" w14:paraId="00000377">
      <w:pPr>
        <w:rPr>
          <w:rFonts w:ascii="Roboto Mono" w:cs="Roboto Mono" w:eastAsia="Roboto Mono" w:hAnsi="Roboto Mono"/>
          <w:color w:val="188038"/>
        </w:rPr>
      </w:pPr>
      <w:sdt>
        <w:sdtPr>
          <w:tag w:val="goog_rdk_11"/>
        </w:sdtPr>
        <w:sdtContent>
          <w:r w:rsidDel="00000000" w:rsidR="00000000" w:rsidRPr="00000000">
            <w:rPr>
              <w:rFonts w:ascii="Arial Unicode MS" w:cs="Arial Unicode MS" w:eastAsia="Arial Unicode MS" w:hAnsi="Arial Unicode MS"/>
              <w:color w:val="188038"/>
              <w:rtl w:val="0"/>
            </w:rPr>
            <w:t xml:space="preserve">│   ├── components/</w:t>
          </w:r>
        </w:sdtContent>
      </w:sdt>
    </w:p>
    <w:p w:rsidR="00000000" w:rsidDel="00000000" w:rsidP="00000000" w:rsidRDefault="00000000" w:rsidRPr="00000000" w14:paraId="00000378">
      <w:pPr>
        <w:rPr>
          <w:rFonts w:ascii="Roboto Mono" w:cs="Roboto Mono" w:eastAsia="Roboto Mono" w:hAnsi="Roboto Mono"/>
          <w:color w:val="188038"/>
        </w:rPr>
      </w:pPr>
      <w:sdt>
        <w:sdtPr>
          <w:tag w:val="goog_rdk_12"/>
        </w:sdtPr>
        <w:sdtContent>
          <w:r w:rsidDel="00000000" w:rsidR="00000000" w:rsidRPr="00000000">
            <w:rPr>
              <w:rFonts w:ascii="Arial Unicode MS" w:cs="Arial Unicode MS" w:eastAsia="Arial Unicode MS" w:hAnsi="Arial Unicode MS"/>
              <w:color w:val="188038"/>
              <w:rtl w:val="0"/>
            </w:rPr>
            <w:t xml:space="preserve">│   ├── pages/</w:t>
          </w:r>
        </w:sdtContent>
      </w:sdt>
    </w:p>
    <w:p w:rsidR="00000000" w:rsidDel="00000000" w:rsidP="00000000" w:rsidRDefault="00000000" w:rsidRPr="00000000" w14:paraId="00000379">
      <w:pPr>
        <w:rPr>
          <w:rFonts w:ascii="Roboto Mono" w:cs="Roboto Mono" w:eastAsia="Roboto Mono" w:hAnsi="Roboto Mono"/>
          <w:color w:val="188038"/>
        </w:rPr>
      </w:pPr>
      <w:sdt>
        <w:sdtPr>
          <w:tag w:val="goog_rdk_13"/>
        </w:sdtPr>
        <w:sdtContent>
          <w:r w:rsidDel="00000000" w:rsidR="00000000" w:rsidRPr="00000000">
            <w:rPr>
              <w:rFonts w:ascii="Arial Unicode MS" w:cs="Arial Unicode MS" w:eastAsia="Arial Unicode MS" w:hAnsi="Arial Unicode MS"/>
              <w:color w:val="188038"/>
              <w:rtl w:val="0"/>
            </w:rPr>
            <w:t xml:space="preserve">│   ├── services/</w:t>
          </w:r>
        </w:sdtContent>
      </w:sdt>
    </w:p>
    <w:p w:rsidR="00000000" w:rsidDel="00000000" w:rsidP="00000000" w:rsidRDefault="00000000" w:rsidRPr="00000000" w14:paraId="0000037A">
      <w:pPr>
        <w:rPr>
          <w:rFonts w:ascii="Roboto Mono" w:cs="Roboto Mono" w:eastAsia="Roboto Mono" w:hAnsi="Roboto Mono"/>
          <w:color w:val="188038"/>
        </w:rPr>
      </w:pPr>
      <w:sdt>
        <w:sdtPr>
          <w:tag w:val="goog_rdk_14"/>
        </w:sdtPr>
        <w:sdtContent>
          <w:r w:rsidDel="00000000" w:rsidR="00000000" w:rsidRPr="00000000">
            <w:rPr>
              <w:rFonts w:ascii="Arial Unicode MS" w:cs="Arial Unicode MS" w:eastAsia="Arial Unicode MS" w:hAnsi="Arial Unicode MS"/>
              <w:color w:val="188038"/>
              <w:rtl w:val="0"/>
            </w:rPr>
            <w:t xml:space="preserve">│   ├── App.js</w:t>
          </w:r>
        </w:sdtContent>
      </w:sdt>
    </w:p>
    <w:p w:rsidR="00000000" w:rsidDel="00000000" w:rsidP="00000000" w:rsidRDefault="00000000" w:rsidRPr="00000000" w14:paraId="0000037B">
      <w:pPr>
        <w:rPr>
          <w:rFonts w:ascii="Roboto Mono" w:cs="Roboto Mono" w:eastAsia="Roboto Mono" w:hAnsi="Roboto Mono"/>
          <w:color w:val="188038"/>
        </w:rPr>
      </w:pPr>
      <w:sdt>
        <w:sdtPr>
          <w:tag w:val="goog_rdk_15"/>
        </w:sdtPr>
        <w:sdtContent>
          <w:r w:rsidDel="00000000" w:rsidR="00000000" w:rsidRPr="00000000">
            <w:rPr>
              <w:rFonts w:ascii="Arial Unicode MS" w:cs="Arial Unicode MS" w:eastAsia="Arial Unicode MS" w:hAnsi="Arial Unicode MS"/>
              <w:color w:val="188038"/>
              <w:rtl w:val="0"/>
            </w:rPr>
            <w:t xml:space="preserve">│   └── index.js</w:t>
          </w:r>
        </w:sdtContent>
      </w:sdt>
    </w:p>
    <w:p w:rsidR="00000000" w:rsidDel="00000000" w:rsidP="00000000" w:rsidRDefault="00000000" w:rsidRPr="00000000" w14:paraId="0000037C">
      <w:pPr>
        <w:rPr>
          <w:rFonts w:ascii="Roboto Mono" w:cs="Roboto Mono" w:eastAsia="Roboto Mono" w:hAnsi="Roboto Mono"/>
          <w:color w:val="188038"/>
        </w:rPr>
      </w:pPr>
      <w:sdt>
        <w:sdtPr>
          <w:tag w:val="goog_rdk_16"/>
        </w:sdtPr>
        <w:sdtContent>
          <w:r w:rsidDel="00000000" w:rsidR="00000000" w:rsidRPr="00000000">
            <w:rPr>
              <w:rFonts w:ascii="Arial Unicode MS" w:cs="Arial Unicode MS" w:eastAsia="Arial Unicode MS" w:hAnsi="Arial Unicode MS"/>
              <w:color w:val="188038"/>
              <w:rtl w:val="0"/>
            </w:rPr>
            <w:t xml:space="preserve">├── .env</w:t>
          </w:r>
        </w:sdtContent>
      </w:sdt>
    </w:p>
    <w:p w:rsidR="00000000" w:rsidDel="00000000" w:rsidP="00000000" w:rsidRDefault="00000000" w:rsidRPr="00000000" w14:paraId="0000037D">
      <w:pPr>
        <w:rPr>
          <w:rFonts w:ascii="Roboto Mono" w:cs="Roboto Mono" w:eastAsia="Roboto Mono" w:hAnsi="Roboto Mono"/>
          <w:color w:val="188038"/>
        </w:rPr>
      </w:pPr>
      <w:sdt>
        <w:sdtPr>
          <w:tag w:val="goog_rdk_17"/>
        </w:sdtPr>
        <w:sdtContent>
          <w:r w:rsidDel="00000000" w:rsidR="00000000" w:rsidRPr="00000000">
            <w:rPr>
              <w:rFonts w:ascii="Arial Unicode MS" w:cs="Arial Unicode MS" w:eastAsia="Arial Unicode MS" w:hAnsi="Arial Unicode MS"/>
              <w:color w:val="188038"/>
              <w:rtl w:val="0"/>
            </w:rPr>
            <w:t xml:space="preserve">└── package.json</w:t>
          </w:r>
        </w:sdtContent>
      </w:sdt>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pStyle w:val="Heading4"/>
        <w:keepNext w:val="0"/>
        <w:keepLines w:val="0"/>
        <w:spacing w:after="40" w:before="240" w:lineRule="auto"/>
        <w:rPr>
          <w:rFonts w:ascii="Cambria" w:cs="Cambria" w:eastAsia="Cambria" w:hAnsi="Cambria"/>
          <w:i w:val="0"/>
          <w:color w:val="000000"/>
        </w:rPr>
      </w:pPr>
      <w:bookmarkStart w:colFirst="0" w:colLast="0" w:name="_heading=h.n2hibbwidtf9" w:id="23"/>
      <w:bookmarkEnd w:id="23"/>
      <w:r w:rsidDel="00000000" w:rsidR="00000000" w:rsidRPr="00000000">
        <w:rPr>
          <w:rFonts w:ascii="Cambria" w:cs="Cambria" w:eastAsia="Cambria" w:hAnsi="Cambria"/>
          <w:i w:val="0"/>
          <w:color w:val="000000"/>
          <w:rtl w:val="0"/>
        </w:rPr>
        <w:t xml:space="preserve">2. 🌐 Configuración del Backend (API)</w:t>
      </w:r>
    </w:p>
    <w:p w:rsidR="00000000" w:rsidDel="00000000" w:rsidP="00000000" w:rsidRDefault="00000000" w:rsidRPr="00000000" w14:paraId="00000381">
      <w:pPr>
        <w:rPr>
          <w:rFonts w:ascii="Roboto Mono" w:cs="Roboto Mono" w:eastAsia="Roboto Mono" w:hAnsi="Roboto Mono"/>
          <w:color w:val="188038"/>
        </w:rPr>
      </w:pPr>
      <w:r w:rsidDel="00000000" w:rsidR="00000000" w:rsidRPr="00000000">
        <w:rPr>
          <w:b w:val="1"/>
          <w:rtl w:val="0"/>
        </w:rPr>
        <w:t xml:space="preserve">Archivo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w:t>
        <w:br w:type="textWrapping"/>
      </w:r>
      <w:r w:rsidDel="00000000" w:rsidR="00000000" w:rsidRPr="00000000">
        <w:rPr>
          <w:rtl w:val="0"/>
        </w:rPr>
        <w:t xml:space="preserve"> Dentro de </w:t>
      </w:r>
      <w:r w:rsidDel="00000000" w:rsidR="00000000" w:rsidRPr="00000000">
        <w:rPr>
          <w:rFonts w:ascii="Roboto Mono" w:cs="Roboto Mono" w:eastAsia="Roboto Mono" w:hAnsi="Roboto Mono"/>
          <w:color w:val="188038"/>
          <w:rtl w:val="0"/>
        </w:rPr>
        <w:t xml:space="preserve">cdmi-backend/</w:t>
      </w:r>
      <w:r w:rsidDel="00000000" w:rsidR="00000000" w:rsidRPr="00000000">
        <w:rPr>
          <w:rtl w:val="0"/>
        </w:rPr>
        <w:t xml:space="preserve"> crear el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con los siguientes datos:</w:t>
        <w:br w:type="textWrapping"/>
        <w:br w:type="textWrapping"/>
        <w:t xml:space="preserve"> env</w:t>
        <w:br w:type="textWrapping"/>
        <w:t xml:space="preserve">CopiarEditar</w:t>
        <w:br w:type="textWrapping"/>
      </w:r>
      <w:r w:rsidDel="00000000" w:rsidR="00000000" w:rsidRPr="00000000">
        <w:rPr>
          <w:rFonts w:ascii="Roboto Mono" w:cs="Roboto Mono" w:eastAsia="Roboto Mono" w:hAnsi="Roboto Mono"/>
          <w:color w:val="188038"/>
          <w:rtl w:val="0"/>
        </w:rPr>
        <w:t xml:space="preserve">PORT=3000</w:t>
      </w:r>
    </w:p>
    <w:p w:rsidR="00000000" w:rsidDel="00000000" w:rsidP="00000000" w:rsidRDefault="00000000" w:rsidRPr="00000000" w14:paraId="000003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DB_HOST=localhost</w:t>
      </w:r>
    </w:p>
    <w:p w:rsidR="00000000" w:rsidDel="00000000" w:rsidP="00000000" w:rsidRDefault="00000000" w:rsidRPr="00000000" w14:paraId="000003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DB_USER=tu_usuario_mysql</w:t>
      </w:r>
    </w:p>
    <w:p w:rsidR="00000000" w:rsidDel="00000000" w:rsidP="00000000" w:rsidRDefault="00000000" w:rsidRPr="00000000" w14:paraId="000003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DB_PASSWORD=tu_contraseña</w:t>
      </w:r>
    </w:p>
    <w:p w:rsidR="00000000" w:rsidDel="00000000" w:rsidP="00000000" w:rsidRDefault="00000000" w:rsidRPr="00000000" w14:paraId="000003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DB_NAME=cdmi_bd</w:t>
      </w:r>
    </w:p>
    <w:p w:rsidR="00000000" w:rsidDel="00000000" w:rsidP="00000000" w:rsidRDefault="00000000" w:rsidRPr="00000000" w14:paraId="000003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JWT_SECRET=clave_secreta_segura</w:t>
      </w:r>
    </w:p>
    <w:p w:rsidR="00000000" w:rsidDel="00000000" w:rsidP="00000000" w:rsidRDefault="00000000" w:rsidRPr="00000000" w14:paraId="00000387">
      <w:pPr>
        <w:numPr>
          <w:ilvl w:val="0"/>
          <w:numId w:val="3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88">
      <w:pPr>
        <w:numPr>
          <w:ilvl w:val="0"/>
          <w:numId w:val="31"/>
        </w:numPr>
        <w:spacing w:after="0" w:afterAutospacing="0" w:before="0" w:beforeAutospacing="0" w:lineRule="auto"/>
        <w:ind w:left="720" w:hanging="360"/>
      </w:pPr>
      <w:r w:rsidDel="00000000" w:rsidR="00000000" w:rsidRPr="00000000">
        <w:rPr>
          <w:b w:val="1"/>
          <w:rtl w:val="0"/>
        </w:rPr>
        <w:t xml:space="preserve">Base de datos MySQL:</w:t>
        <w:br w:type="textWrapping"/>
      </w:r>
    </w:p>
    <w:p w:rsidR="00000000" w:rsidDel="00000000" w:rsidP="00000000" w:rsidRDefault="00000000" w:rsidRPr="00000000" w14:paraId="00000389">
      <w:pPr>
        <w:numPr>
          <w:ilvl w:val="1"/>
          <w:numId w:val="31"/>
        </w:numPr>
        <w:spacing w:after="0" w:afterAutospacing="0" w:before="0" w:beforeAutospacing="0" w:lineRule="auto"/>
        <w:ind w:left="1440" w:hanging="360"/>
      </w:pPr>
      <w:r w:rsidDel="00000000" w:rsidR="00000000" w:rsidRPr="00000000">
        <w:rPr>
          <w:rtl w:val="0"/>
        </w:rPr>
        <w:t xml:space="preserve">Verifica que la base de datos </w:t>
      </w:r>
      <w:r w:rsidDel="00000000" w:rsidR="00000000" w:rsidRPr="00000000">
        <w:rPr>
          <w:rFonts w:ascii="Roboto Mono" w:cs="Roboto Mono" w:eastAsia="Roboto Mono" w:hAnsi="Roboto Mono"/>
          <w:color w:val="188038"/>
          <w:rtl w:val="0"/>
        </w:rPr>
        <w:t xml:space="preserve">cdmi_bd</w:t>
      </w:r>
      <w:r w:rsidDel="00000000" w:rsidR="00000000" w:rsidRPr="00000000">
        <w:rPr>
          <w:rtl w:val="0"/>
        </w:rPr>
        <w:t xml:space="preserve"> esté correctamente importada.</w:t>
        <w:br w:type="textWrapping"/>
      </w:r>
    </w:p>
    <w:p w:rsidR="00000000" w:rsidDel="00000000" w:rsidP="00000000" w:rsidRDefault="00000000" w:rsidRPr="00000000" w14:paraId="0000038A">
      <w:pPr>
        <w:numPr>
          <w:ilvl w:val="1"/>
          <w:numId w:val="31"/>
        </w:numPr>
        <w:spacing w:after="240" w:before="0" w:beforeAutospacing="0" w:lineRule="auto"/>
        <w:ind w:left="1440" w:hanging="360"/>
      </w:pPr>
      <w:r w:rsidDel="00000000" w:rsidR="00000000" w:rsidRPr="00000000">
        <w:rPr>
          <w:rtl w:val="0"/>
        </w:rPr>
        <w:t xml:space="preserve">Asegúrate de que las tablas estén normalizadas y relacionadas correctamente.</w:t>
        <w:br w:type="textWrapping"/>
      </w:r>
    </w:p>
    <w:p w:rsidR="00000000" w:rsidDel="00000000" w:rsidP="00000000" w:rsidRDefault="00000000" w:rsidRPr="00000000" w14:paraId="0000038B">
      <w:pPr>
        <w:rPr>
          <w:rFonts w:ascii="Roboto Mono" w:cs="Roboto Mono" w:eastAsia="Roboto Mono" w:hAnsi="Roboto Mono"/>
          <w:color w:val="188038"/>
        </w:rPr>
      </w:pPr>
      <w:r w:rsidDel="00000000" w:rsidR="00000000" w:rsidRPr="00000000">
        <w:rPr>
          <w:b w:val="1"/>
          <w:rtl w:val="0"/>
        </w:rPr>
        <w:t xml:space="preserve">Ejecución del servidor:</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3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start</w:t>
      </w:r>
    </w:p>
    <w:p w:rsidR="00000000" w:rsidDel="00000000" w:rsidP="00000000" w:rsidRDefault="00000000" w:rsidRPr="00000000" w14:paraId="0000038D">
      <w:pPr>
        <w:numPr>
          <w:ilvl w:val="0"/>
          <w:numId w:val="31"/>
        </w:numPr>
        <w:spacing w:after="240" w:before="240" w:lineRule="auto"/>
        <w:ind w:left="720" w:hanging="360"/>
      </w:pPr>
      <w:r w:rsidDel="00000000" w:rsidR="00000000" w:rsidRPr="00000000">
        <w:rPr>
          <w:rtl w:val="0"/>
        </w:rPr>
      </w:r>
    </w:p>
    <w:p w:rsidR="00000000" w:rsidDel="00000000" w:rsidP="00000000" w:rsidRDefault="00000000" w:rsidRPr="00000000" w14:paraId="0000038E">
      <w:pPr>
        <w:rPr>
          <w:rFonts w:ascii="Roboto Mono" w:cs="Roboto Mono" w:eastAsia="Roboto Mono" w:hAnsi="Roboto Mono"/>
          <w:color w:val="188038"/>
        </w:rPr>
      </w:pPr>
      <w:r w:rsidDel="00000000" w:rsidR="00000000" w:rsidRPr="00000000">
        <w:rPr>
          <w:b w:val="1"/>
          <w:rtl w:val="0"/>
        </w:rPr>
        <w:t xml:space="preserve">PM2 en producción:</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pm2 start index.js --name cdmi-api</w:t>
      </w:r>
    </w:p>
    <w:p w:rsidR="00000000" w:rsidDel="00000000" w:rsidP="00000000" w:rsidRDefault="00000000" w:rsidRPr="00000000" w14:paraId="000003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pm2 save</w:t>
      </w:r>
    </w:p>
    <w:p w:rsidR="00000000" w:rsidDel="00000000" w:rsidP="00000000" w:rsidRDefault="00000000" w:rsidRPr="00000000" w14:paraId="00000390">
      <w:pPr>
        <w:numPr>
          <w:ilvl w:val="0"/>
          <w:numId w:val="31"/>
        </w:numPr>
        <w:spacing w:after="240" w:before="240" w:lineRule="auto"/>
        <w:ind w:left="720" w:hanging="360"/>
      </w:pPr>
      <w:r w:rsidDel="00000000" w:rsidR="00000000" w:rsidRPr="00000000">
        <w:rPr>
          <w:rtl w:val="0"/>
        </w:rPr>
      </w:r>
    </w:p>
    <w:p w:rsidR="00000000" w:rsidDel="00000000" w:rsidP="00000000" w:rsidRDefault="00000000" w:rsidRPr="00000000" w14:paraId="000003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4"/>
        <w:keepNext w:val="0"/>
        <w:keepLines w:val="0"/>
        <w:spacing w:after="40" w:before="240" w:lineRule="auto"/>
        <w:rPr>
          <w:rFonts w:ascii="Cambria" w:cs="Cambria" w:eastAsia="Cambria" w:hAnsi="Cambria"/>
          <w:i w:val="0"/>
          <w:color w:val="000000"/>
        </w:rPr>
      </w:pPr>
      <w:bookmarkStart w:colFirst="0" w:colLast="0" w:name="_heading=h.t0u8hf2pqb11" w:id="24"/>
      <w:bookmarkEnd w:id="24"/>
      <w:r w:rsidDel="00000000" w:rsidR="00000000" w:rsidRPr="00000000">
        <w:rPr>
          <w:rFonts w:ascii="Cambria" w:cs="Cambria" w:eastAsia="Cambria" w:hAnsi="Cambria"/>
          <w:i w:val="0"/>
          <w:color w:val="000000"/>
          <w:rtl w:val="0"/>
        </w:rPr>
        <w:t xml:space="preserve">3. 🌍 Configuración del Frontend (React)</w:t>
      </w:r>
    </w:p>
    <w:p w:rsidR="00000000" w:rsidDel="00000000" w:rsidP="00000000" w:rsidRDefault="00000000" w:rsidRPr="00000000" w14:paraId="00000393">
      <w:pPr>
        <w:rPr>
          <w:rFonts w:ascii="Roboto Mono" w:cs="Roboto Mono" w:eastAsia="Roboto Mono" w:hAnsi="Roboto Mono"/>
          <w:color w:val="188038"/>
        </w:rPr>
      </w:pPr>
      <w:r w:rsidDel="00000000" w:rsidR="00000000" w:rsidRPr="00000000">
        <w:rPr>
          <w:b w:val="1"/>
          <w:rtl w:val="0"/>
        </w:rPr>
        <w:t xml:space="preserve">Archivo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w:t>
        <w:br w:type="textWrapping"/>
      </w:r>
      <w:r w:rsidDel="00000000" w:rsidR="00000000" w:rsidRPr="00000000">
        <w:rPr>
          <w:rtl w:val="0"/>
        </w:rPr>
        <w:t xml:space="preserve"> Dentro de </w:t>
      </w:r>
      <w:r w:rsidDel="00000000" w:rsidR="00000000" w:rsidRPr="00000000">
        <w:rPr>
          <w:rFonts w:ascii="Roboto Mono" w:cs="Roboto Mono" w:eastAsia="Roboto Mono" w:hAnsi="Roboto Mono"/>
          <w:color w:val="188038"/>
          <w:rtl w:val="0"/>
        </w:rPr>
        <w:t xml:space="preserve">cdmi-frontend/</w:t>
      </w:r>
      <w:r w:rsidDel="00000000" w:rsidR="00000000" w:rsidRPr="00000000">
        <w:rPr>
          <w:rtl w:val="0"/>
        </w:rPr>
        <w:t xml:space="preserve"> crear el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.env.production</w:t>
      </w:r>
      <w:r w:rsidDel="00000000" w:rsidR="00000000" w:rsidRPr="00000000">
        <w:rPr>
          <w:rtl w:val="0"/>
        </w:rPr>
        <w:t xml:space="preserve"> con:</w:t>
        <w:br w:type="textWrapping"/>
        <w:br w:type="textWrapping"/>
        <w:t xml:space="preserve"> env</w:t>
        <w:br w:type="textWrapping"/>
        <w:t xml:space="preserve">CopiarEditar</w:t>
        <w:br w:type="textWrapping"/>
      </w:r>
      <w:r w:rsidDel="00000000" w:rsidR="00000000" w:rsidRPr="00000000">
        <w:rPr>
          <w:rFonts w:ascii="Roboto Mono" w:cs="Roboto Mono" w:eastAsia="Roboto Mono" w:hAnsi="Roboto Mono"/>
          <w:color w:val="188038"/>
          <w:rtl w:val="0"/>
        </w:rPr>
        <w:t xml:space="preserve">REACT_APP_API_URL=https://tu_dominio.com/api</w:t>
      </w:r>
    </w:p>
    <w:p w:rsidR="00000000" w:rsidDel="00000000" w:rsidP="00000000" w:rsidRDefault="00000000" w:rsidRPr="00000000" w14:paraId="00000394">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95">
      <w:pPr>
        <w:numPr>
          <w:ilvl w:val="0"/>
          <w:numId w:val="1"/>
        </w:numPr>
        <w:spacing w:after="240" w:before="0" w:beforeAutospacing="0" w:lineRule="auto"/>
        <w:ind w:left="720" w:hanging="360"/>
      </w:pPr>
      <w:r w:rsidDel="00000000" w:rsidR="00000000" w:rsidRPr="00000000">
        <w:rPr>
          <w:b w:val="1"/>
          <w:rtl w:val="0"/>
        </w:rPr>
        <w:t xml:space="preserve">Ajustar endpoints en servicios (src/services):</w:t>
        <w:br w:type="textWrapping"/>
      </w:r>
      <w:r w:rsidDel="00000000" w:rsidR="00000000" w:rsidRPr="00000000">
        <w:rPr>
          <w:rtl w:val="0"/>
        </w:rPr>
        <w:t xml:space="preserve"> Asegúrate de que todas las peticiones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axios</w:t>
      </w:r>
      <w:r w:rsidDel="00000000" w:rsidR="00000000" w:rsidRPr="00000000">
        <w:rPr>
          <w:rtl w:val="0"/>
        </w:rPr>
        <w:t xml:space="preserve"> usen la variable de entorno </w:t>
      </w:r>
      <w:r w:rsidDel="00000000" w:rsidR="00000000" w:rsidRPr="00000000">
        <w:rPr>
          <w:rFonts w:ascii="Roboto Mono" w:cs="Roboto Mono" w:eastAsia="Roboto Mono" w:hAnsi="Roboto Mono"/>
          <w:color w:val="188038"/>
          <w:rtl w:val="0"/>
        </w:rPr>
        <w:t xml:space="preserve">REACT_APP_API_URL</w:t>
      </w:r>
      <w:r w:rsidDel="00000000" w:rsidR="00000000" w:rsidRPr="00000000">
        <w:rPr>
          <w:rtl w:val="0"/>
        </w:rPr>
        <w:t xml:space="preserve">.</w:t>
        <w:br w:type="textWrapping"/>
      </w:r>
    </w:p>
    <w:p w:rsidR="00000000" w:rsidDel="00000000" w:rsidP="00000000" w:rsidRDefault="00000000" w:rsidRPr="00000000" w14:paraId="00000396">
      <w:pPr>
        <w:rPr>
          <w:rFonts w:ascii="Roboto Mono" w:cs="Roboto Mono" w:eastAsia="Roboto Mono" w:hAnsi="Roboto Mono"/>
          <w:color w:val="188038"/>
        </w:rPr>
      </w:pPr>
      <w:r w:rsidDel="00000000" w:rsidR="00000000" w:rsidRPr="00000000">
        <w:rPr>
          <w:b w:val="1"/>
          <w:rtl w:val="0"/>
        </w:rPr>
        <w:t xml:space="preserve">Build de producción:</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run build</w:t>
      </w:r>
    </w:p>
    <w:p w:rsidR="00000000" w:rsidDel="00000000" w:rsidP="00000000" w:rsidRDefault="00000000" w:rsidRPr="00000000" w14:paraId="00000397">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98">
      <w:pPr>
        <w:numPr>
          <w:ilvl w:val="0"/>
          <w:numId w:val="1"/>
        </w:numPr>
        <w:spacing w:after="0" w:afterAutospacing="0" w:before="0" w:beforeAutospacing="0" w:lineRule="auto"/>
        <w:ind w:left="720" w:hanging="360"/>
      </w:pPr>
      <w:r w:rsidDel="00000000" w:rsidR="00000000" w:rsidRPr="00000000">
        <w:rPr>
          <w:b w:val="1"/>
          <w:rtl w:val="0"/>
        </w:rPr>
        <w:t xml:space="preserve">Servir con Nginx o Apache:</w:t>
        <w:br w:type="textWrapping"/>
      </w:r>
    </w:p>
    <w:p w:rsidR="00000000" w:rsidDel="00000000" w:rsidP="00000000" w:rsidRDefault="00000000" w:rsidRPr="00000000" w14:paraId="00000399">
      <w:pPr>
        <w:numPr>
          <w:ilvl w:val="1"/>
          <w:numId w:val="1"/>
        </w:numPr>
        <w:spacing w:after="0" w:afterAutospacing="0" w:before="0" w:beforeAutospacing="0" w:lineRule="auto"/>
        <w:ind w:left="1440" w:hanging="360"/>
      </w:pPr>
      <w:r w:rsidDel="00000000" w:rsidR="00000000" w:rsidRPr="00000000">
        <w:rPr>
          <w:rtl w:val="0"/>
        </w:rPr>
        <w:t xml:space="preserve">Subir la carpeta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al servidor.</w:t>
        <w:br w:type="textWrapping"/>
      </w:r>
    </w:p>
    <w:p w:rsidR="00000000" w:rsidDel="00000000" w:rsidP="00000000" w:rsidRDefault="00000000" w:rsidRPr="00000000" w14:paraId="0000039A">
      <w:pPr>
        <w:numPr>
          <w:ilvl w:val="1"/>
          <w:numId w:val="1"/>
        </w:numPr>
        <w:spacing w:after="240" w:before="0" w:beforeAutospacing="0" w:lineRule="auto"/>
        <w:ind w:left="1440" w:hanging="360"/>
      </w:pPr>
      <w:r w:rsidDel="00000000" w:rsidR="00000000" w:rsidRPr="00000000">
        <w:rPr>
          <w:rtl w:val="0"/>
        </w:rPr>
        <w:t xml:space="preserve">Configurar el servidor web para redirigir todas las rutas a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(Single Page App).</w:t>
        <w:br w:type="textWrapping"/>
      </w:r>
    </w:p>
    <w:p w:rsidR="00000000" w:rsidDel="00000000" w:rsidP="00000000" w:rsidRDefault="00000000" w:rsidRPr="00000000" w14:paraId="000003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pStyle w:val="Heading4"/>
        <w:keepNext w:val="0"/>
        <w:keepLines w:val="0"/>
        <w:spacing w:after="40" w:before="240" w:lineRule="auto"/>
        <w:rPr>
          <w:rFonts w:ascii="Cambria" w:cs="Cambria" w:eastAsia="Cambria" w:hAnsi="Cambria"/>
          <w:i w:val="0"/>
          <w:color w:val="000000"/>
        </w:rPr>
      </w:pPr>
      <w:bookmarkStart w:colFirst="0" w:colLast="0" w:name="_heading=h.5i5cbh98kux0" w:id="25"/>
      <w:bookmarkEnd w:id="25"/>
      <w:r w:rsidDel="00000000" w:rsidR="00000000" w:rsidRPr="00000000">
        <w:rPr>
          <w:rFonts w:ascii="Cambria" w:cs="Cambria" w:eastAsia="Cambria" w:hAnsi="Cambria"/>
          <w:i w:val="0"/>
          <w:color w:val="000000"/>
          <w:rtl w:val="0"/>
        </w:rPr>
        <w:t xml:space="preserve">4. 🔐 Configuración de Seguridad</w:t>
      </w:r>
    </w:p>
    <w:p w:rsidR="00000000" w:rsidDel="00000000" w:rsidP="00000000" w:rsidRDefault="00000000" w:rsidRPr="00000000" w14:paraId="0000039D">
      <w:pPr>
        <w:numPr>
          <w:ilvl w:val="0"/>
          <w:numId w:val="22"/>
        </w:numPr>
        <w:spacing w:after="0" w:afterAutospacing="0" w:before="240" w:lineRule="auto"/>
        <w:ind w:left="720" w:hanging="360"/>
      </w:pPr>
      <w:r w:rsidDel="00000000" w:rsidR="00000000" w:rsidRPr="00000000">
        <w:rPr>
          <w:b w:val="1"/>
          <w:rtl w:val="0"/>
        </w:rPr>
        <w:t xml:space="preserve">CORS</w:t>
      </w:r>
      <w:r w:rsidDel="00000000" w:rsidR="00000000" w:rsidRPr="00000000">
        <w:rPr>
          <w:rtl w:val="0"/>
        </w:rPr>
        <w:t xml:space="preserve"> en backend configurado para aceptar solicitudes desde el frontend.</w:t>
        <w:br w:type="textWrapping"/>
      </w:r>
    </w:p>
    <w:p w:rsidR="00000000" w:rsidDel="00000000" w:rsidP="00000000" w:rsidRDefault="00000000" w:rsidRPr="00000000" w14:paraId="0000039E">
      <w:pPr>
        <w:numPr>
          <w:ilvl w:val="0"/>
          <w:numId w:val="22"/>
        </w:numPr>
        <w:spacing w:after="0" w:afterAutospacing="0" w:before="0" w:beforeAutospacing="0" w:lineRule="auto"/>
        <w:ind w:left="720" w:hanging="360"/>
      </w:pPr>
      <w:r w:rsidDel="00000000" w:rsidR="00000000" w:rsidRPr="00000000">
        <w:rPr>
          <w:b w:val="1"/>
          <w:rtl w:val="0"/>
        </w:rPr>
        <w:t xml:space="preserve">Protección de rutas</w:t>
      </w:r>
      <w:r w:rsidDel="00000000" w:rsidR="00000000" w:rsidRPr="00000000">
        <w:rPr>
          <w:rtl w:val="0"/>
        </w:rPr>
        <w:t xml:space="preserve"> usando JWT en el backend.</w:t>
        <w:br w:type="textWrapping"/>
      </w:r>
    </w:p>
    <w:p w:rsidR="00000000" w:rsidDel="00000000" w:rsidP="00000000" w:rsidRDefault="00000000" w:rsidRPr="00000000" w14:paraId="0000039F">
      <w:pPr>
        <w:numPr>
          <w:ilvl w:val="0"/>
          <w:numId w:val="22"/>
        </w:numPr>
        <w:spacing w:after="0" w:afterAutospacing="0" w:before="0" w:beforeAutospacing="0" w:lineRule="auto"/>
        <w:ind w:left="720" w:hanging="360"/>
      </w:pPr>
      <w:r w:rsidDel="00000000" w:rsidR="00000000" w:rsidRPr="00000000">
        <w:rPr>
          <w:b w:val="1"/>
          <w:rtl w:val="0"/>
        </w:rPr>
        <w:t xml:space="preserve">Middleware de autenticación</w:t>
      </w:r>
      <w:r w:rsidDel="00000000" w:rsidR="00000000" w:rsidRPr="00000000">
        <w:rPr>
          <w:rtl w:val="0"/>
        </w:rPr>
        <w:t xml:space="preserve"> para rutas protegidas.</w:t>
        <w:br w:type="textWrapping"/>
      </w:r>
    </w:p>
    <w:p w:rsidR="00000000" w:rsidDel="00000000" w:rsidP="00000000" w:rsidRDefault="00000000" w:rsidRPr="00000000" w14:paraId="000003A0">
      <w:pPr>
        <w:numPr>
          <w:ilvl w:val="0"/>
          <w:numId w:val="22"/>
        </w:numPr>
        <w:spacing w:after="240" w:before="0" w:beforeAutospacing="0" w:lineRule="auto"/>
        <w:ind w:left="720" w:hanging="360"/>
      </w:pPr>
      <w:r w:rsidDel="00000000" w:rsidR="00000000" w:rsidRPr="00000000">
        <w:rPr>
          <w:b w:val="1"/>
          <w:rtl w:val="0"/>
        </w:rPr>
        <w:t xml:space="preserve">HTTPS</w:t>
      </w:r>
      <w:r w:rsidDel="00000000" w:rsidR="00000000" w:rsidRPr="00000000">
        <w:rPr>
          <w:rtl w:val="0"/>
        </w:rPr>
        <w:t xml:space="preserve"> con Let's Encrypt (en producción).</w:t>
        <w:br w:type="textWrapping"/>
      </w:r>
    </w:p>
    <w:p w:rsidR="00000000" w:rsidDel="00000000" w:rsidP="00000000" w:rsidRDefault="00000000" w:rsidRPr="00000000" w14:paraId="000003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4"/>
        <w:keepNext w:val="0"/>
        <w:keepLines w:val="0"/>
        <w:spacing w:after="40" w:before="240" w:lineRule="auto"/>
        <w:rPr>
          <w:rFonts w:ascii="Cambria" w:cs="Cambria" w:eastAsia="Cambria" w:hAnsi="Cambria"/>
          <w:i w:val="0"/>
          <w:color w:val="000000"/>
        </w:rPr>
      </w:pPr>
      <w:bookmarkStart w:colFirst="0" w:colLast="0" w:name="_heading=h.jg806thtz860" w:id="26"/>
      <w:bookmarkEnd w:id="26"/>
      <w:r w:rsidDel="00000000" w:rsidR="00000000" w:rsidRPr="00000000">
        <w:rPr>
          <w:rFonts w:ascii="Cambria" w:cs="Cambria" w:eastAsia="Cambria" w:hAnsi="Cambria"/>
          <w:i w:val="0"/>
          <w:color w:val="000000"/>
          <w:rtl w:val="0"/>
        </w:rPr>
        <w:t xml:space="preserve">5. 📡 Verificación del Sistema</w:t>
      </w:r>
    </w:p>
    <w:p w:rsidR="00000000" w:rsidDel="00000000" w:rsidP="00000000" w:rsidRDefault="00000000" w:rsidRPr="00000000" w14:paraId="000003A3">
      <w:pPr>
        <w:numPr>
          <w:ilvl w:val="0"/>
          <w:numId w:val="2"/>
        </w:numPr>
        <w:spacing w:after="0" w:afterAutospacing="0" w:before="240" w:lineRule="auto"/>
        <w:ind w:left="720" w:hanging="360"/>
      </w:pPr>
      <w:r w:rsidDel="00000000" w:rsidR="00000000" w:rsidRPr="00000000">
        <w:rPr>
          <w:rtl w:val="0"/>
        </w:rPr>
        <w:t xml:space="preserve">Probar conexión entre frontend y backend.</w:t>
        <w:br w:type="textWrapping"/>
      </w:r>
    </w:p>
    <w:p w:rsidR="00000000" w:rsidDel="00000000" w:rsidP="00000000" w:rsidRDefault="00000000" w:rsidRPr="00000000" w14:paraId="000003A4">
      <w:pPr>
        <w:numPr>
          <w:ilvl w:val="0"/>
          <w:numId w:val="2"/>
        </w:numPr>
        <w:spacing w:after="0" w:afterAutospacing="0" w:before="0" w:beforeAutospacing="0" w:lineRule="auto"/>
        <w:ind w:left="720" w:hanging="360"/>
      </w:pPr>
      <w:r w:rsidDel="00000000" w:rsidR="00000000" w:rsidRPr="00000000">
        <w:rPr>
          <w:rtl w:val="0"/>
        </w:rPr>
        <w:t xml:space="preserve">Acceder con un usuario registrado y verificar JWT.</w:t>
        <w:br w:type="textWrapping"/>
      </w:r>
    </w:p>
    <w:p w:rsidR="00000000" w:rsidDel="00000000" w:rsidP="00000000" w:rsidRDefault="00000000" w:rsidRPr="00000000" w14:paraId="000003A5">
      <w:pPr>
        <w:numPr>
          <w:ilvl w:val="0"/>
          <w:numId w:val="2"/>
        </w:numPr>
        <w:spacing w:after="0" w:afterAutospacing="0" w:before="0" w:beforeAutospacing="0" w:lineRule="auto"/>
        <w:ind w:left="720" w:hanging="360"/>
      </w:pPr>
      <w:r w:rsidDel="00000000" w:rsidR="00000000" w:rsidRPr="00000000">
        <w:rPr>
          <w:rtl w:val="0"/>
        </w:rPr>
        <w:t xml:space="preserve">Realizar operaciones CRUD (productos, eventos, donaciones).</w:t>
        <w:br w:type="textWrapping"/>
      </w:r>
    </w:p>
    <w:p w:rsidR="00000000" w:rsidDel="00000000" w:rsidP="00000000" w:rsidRDefault="00000000" w:rsidRPr="00000000" w14:paraId="000003A6">
      <w:pPr>
        <w:numPr>
          <w:ilvl w:val="0"/>
          <w:numId w:val="2"/>
        </w:numPr>
        <w:spacing w:after="240" w:before="0" w:beforeAutospacing="0" w:lineRule="auto"/>
        <w:ind w:left="720" w:hanging="360"/>
      </w:pPr>
      <w:r w:rsidDel="00000000" w:rsidR="00000000" w:rsidRPr="00000000">
        <w:rPr>
          <w:rtl w:val="0"/>
        </w:rPr>
        <w:t xml:space="preserve">Probar funcionalidades de roles: administrador y cliente.</w:t>
      </w:r>
    </w:p>
    <w:p w:rsidR="00000000" w:rsidDel="00000000" w:rsidP="00000000" w:rsidRDefault="00000000" w:rsidRPr="00000000" w14:paraId="000003A7">
      <w:pPr>
        <w:pStyle w:val="Heading2"/>
        <w:rPr/>
      </w:pPr>
      <w:r w:rsidDel="00000000" w:rsidR="00000000" w:rsidRPr="00000000">
        <w:rPr>
          <w:rtl w:val="0"/>
        </w:rPr>
        <w:t xml:space="preserve">8.5 Despliegue del sistema (Diagrama de Deploy)</w:t>
      </w:r>
    </w:p>
    <w:p w:rsidR="00000000" w:rsidDel="00000000" w:rsidP="00000000" w:rsidRDefault="00000000" w:rsidRPr="00000000" w14:paraId="000003A8">
      <w:pPr>
        <w:spacing w:after="240" w:before="240" w:lineRule="auto"/>
        <w:rPr/>
      </w:pPr>
      <w:r w:rsidDel="00000000" w:rsidR="00000000" w:rsidRPr="00000000">
        <w:rPr>
          <w:rtl w:val="0"/>
        </w:rPr>
        <w:t xml:space="preserve">El despliegue del sistema CDMI se realiza bajo una arquitectura cliente-servidor, donde el frontend en React consume los servicios proporcionados por una API REST desarrollada en Node.js. La persistencia de datos se maneja a través de una base de datos MySQL. El sistema puede ser desplegado tanto en servidores locales como en servidores web (hosting o VPS).</w:t>
      </w:r>
    </w:p>
    <w:p w:rsidR="00000000" w:rsidDel="00000000" w:rsidP="00000000" w:rsidRDefault="00000000" w:rsidRPr="00000000" w14:paraId="000003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pStyle w:val="Heading4"/>
        <w:keepNext w:val="0"/>
        <w:keepLines w:val="0"/>
        <w:spacing w:after="40" w:before="240" w:lineRule="auto"/>
        <w:rPr>
          <w:rFonts w:ascii="Cambria" w:cs="Cambria" w:eastAsia="Cambria" w:hAnsi="Cambria"/>
          <w:i w:val="0"/>
          <w:color w:val="000000"/>
        </w:rPr>
      </w:pPr>
      <w:bookmarkStart w:colFirst="0" w:colLast="0" w:name="_heading=h.pbqzkj1mv5h8" w:id="27"/>
      <w:bookmarkEnd w:id="27"/>
      <w:r w:rsidDel="00000000" w:rsidR="00000000" w:rsidRPr="00000000">
        <w:rPr>
          <w:rFonts w:ascii="Cambria" w:cs="Cambria" w:eastAsia="Cambria" w:hAnsi="Cambria"/>
          <w:i w:val="0"/>
          <w:color w:val="000000"/>
          <w:rtl w:val="0"/>
        </w:rPr>
        <w:t xml:space="preserve">🧱 Arquitectura General del Despliegue</w:t>
      </w:r>
    </w:p>
    <w:p w:rsidR="00000000" w:rsidDel="00000000" w:rsidP="00000000" w:rsidRDefault="00000000" w:rsidRPr="00000000" w14:paraId="000003AB">
      <w:pPr>
        <w:spacing w:after="240" w:before="240" w:lineRule="auto"/>
        <w:rPr>
          <w:b w:val="1"/>
        </w:rPr>
      </w:pPr>
      <w:r w:rsidDel="00000000" w:rsidR="00000000" w:rsidRPr="00000000">
        <w:rPr>
          <w:b w:val="1"/>
          <w:rtl w:val="0"/>
        </w:rPr>
        <w:t xml:space="preserve">Componentes involucrados:</w:t>
      </w:r>
    </w:p>
    <w:p w:rsidR="00000000" w:rsidDel="00000000" w:rsidP="00000000" w:rsidRDefault="00000000" w:rsidRPr="00000000" w14:paraId="000003AC">
      <w:pPr>
        <w:numPr>
          <w:ilvl w:val="0"/>
          <w:numId w:val="34"/>
        </w:numPr>
        <w:spacing w:after="0" w:afterAutospacing="0" w:before="240" w:lineRule="auto"/>
        <w:ind w:left="720" w:hanging="360"/>
      </w:pPr>
      <w:r w:rsidDel="00000000" w:rsidR="00000000" w:rsidRPr="00000000">
        <w:rPr>
          <w:b w:val="1"/>
          <w:rtl w:val="0"/>
        </w:rPr>
        <w:t xml:space="preserve">Cliente (Navegador Web)</w:t>
        <w:br w:type="textWrapping"/>
      </w:r>
    </w:p>
    <w:p w:rsidR="00000000" w:rsidDel="00000000" w:rsidP="00000000" w:rsidRDefault="00000000" w:rsidRPr="00000000" w14:paraId="000003AD">
      <w:pPr>
        <w:numPr>
          <w:ilvl w:val="1"/>
          <w:numId w:val="34"/>
        </w:numPr>
        <w:spacing w:after="0" w:afterAutospacing="0" w:before="0" w:beforeAutospacing="0" w:lineRule="auto"/>
        <w:ind w:left="1440" w:hanging="360"/>
      </w:pPr>
      <w:r w:rsidDel="00000000" w:rsidR="00000000" w:rsidRPr="00000000">
        <w:rPr>
          <w:rtl w:val="0"/>
        </w:rPr>
        <w:t xml:space="preserve">Accede a la interfaz desarrollada en React.</w:t>
        <w:br w:type="textWrapping"/>
      </w:r>
    </w:p>
    <w:p w:rsidR="00000000" w:rsidDel="00000000" w:rsidP="00000000" w:rsidRDefault="00000000" w:rsidRPr="00000000" w14:paraId="000003AE">
      <w:pPr>
        <w:numPr>
          <w:ilvl w:val="1"/>
          <w:numId w:val="34"/>
        </w:numPr>
        <w:spacing w:after="0" w:afterAutospacing="0" w:before="0" w:beforeAutospacing="0" w:lineRule="auto"/>
        <w:ind w:left="1440" w:hanging="360"/>
      </w:pPr>
      <w:r w:rsidDel="00000000" w:rsidR="00000000" w:rsidRPr="00000000">
        <w:rPr>
          <w:rtl w:val="0"/>
        </w:rPr>
        <w:t xml:space="preserve">Envía solicitudes HTTP (GET, POST, PUT, DELETE) a la API.</w:t>
        <w:br w:type="textWrapping"/>
      </w:r>
    </w:p>
    <w:p w:rsidR="00000000" w:rsidDel="00000000" w:rsidP="00000000" w:rsidRDefault="00000000" w:rsidRPr="00000000" w14:paraId="000003AF">
      <w:pPr>
        <w:numPr>
          <w:ilvl w:val="0"/>
          <w:numId w:val="34"/>
        </w:numPr>
        <w:spacing w:after="0" w:afterAutospacing="0" w:before="0" w:beforeAutospacing="0" w:lineRule="auto"/>
        <w:ind w:left="720" w:hanging="360"/>
      </w:pPr>
      <w:r w:rsidDel="00000000" w:rsidR="00000000" w:rsidRPr="00000000">
        <w:rPr>
          <w:b w:val="1"/>
          <w:rtl w:val="0"/>
        </w:rPr>
        <w:t xml:space="preserve">Frontend (ReactJS)</w:t>
        <w:br w:type="textWrapping"/>
      </w:r>
    </w:p>
    <w:p w:rsidR="00000000" w:rsidDel="00000000" w:rsidP="00000000" w:rsidRDefault="00000000" w:rsidRPr="00000000" w14:paraId="000003B0">
      <w:pPr>
        <w:numPr>
          <w:ilvl w:val="1"/>
          <w:numId w:val="34"/>
        </w:numPr>
        <w:spacing w:after="0" w:afterAutospacing="0" w:before="0" w:beforeAutospacing="0" w:lineRule="auto"/>
        <w:ind w:left="1440" w:hanging="360"/>
      </w:pPr>
      <w:r w:rsidDel="00000000" w:rsidR="00000000" w:rsidRPr="00000000">
        <w:rPr>
          <w:rtl w:val="0"/>
        </w:rPr>
        <w:t xml:space="preserve">Desarrollado como SPA (Single Page Application).</w:t>
        <w:br w:type="textWrapping"/>
      </w:r>
    </w:p>
    <w:p w:rsidR="00000000" w:rsidDel="00000000" w:rsidP="00000000" w:rsidRDefault="00000000" w:rsidRPr="00000000" w14:paraId="000003B1">
      <w:pPr>
        <w:numPr>
          <w:ilvl w:val="1"/>
          <w:numId w:val="34"/>
        </w:numPr>
        <w:spacing w:after="0" w:afterAutospacing="0" w:before="0" w:beforeAutospacing="0" w:lineRule="auto"/>
        <w:ind w:left="1440" w:hanging="360"/>
      </w:pPr>
      <w:r w:rsidDel="00000000" w:rsidR="00000000" w:rsidRPr="00000000">
        <w:rPr>
          <w:rtl w:val="0"/>
        </w:rPr>
        <w:t xml:space="preserve">Compilado y desplegado en un servidor web (Nginx o Apache).</w:t>
        <w:br w:type="textWrapping"/>
      </w:r>
    </w:p>
    <w:p w:rsidR="00000000" w:rsidDel="00000000" w:rsidP="00000000" w:rsidRDefault="00000000" w:rsidRPr="00000000" w14:paraId="000003B2">
      <w:pPr>
        <w:numPr>
          <w:ilvl w:val="0"/>
          <w:numId w:val="34"/>
        </w:numPr>
        <w:spacing w:after="0" w:afterAutospacing="0" w:before="0" w:beforeAutospacing="0" w:lineRule="auto"/>
        <w:ind w:left="720" w:hanging="360"/>
      </w:pPr>
      <w:r w:rsidDel="00000000" w:rsidR="00000000" w:rsidRPr="00000000">
        <w:rPr>
          <w:b w:val="1"/>
          <w:rtl w:val="0"/>
        </w:rPr>
        <w:t xml:space="preserve">Backend (Node.js + Express)</w:t>
        <w:br w:type="textWrapping"/>
      </w:r>
    </w:p>
    <w:p w:rsidR="00000000" w:rsidDel="00000000" w:rsidP="00000000" w:rsidRDefault="00000000" w:rsidRPr="00000000" w14:paraId="000003B3">
      <w:pPr>
        <w:numPr>
          <w:ilvl w:val="1"/>
          <w:numId w:val="34"/>
        </w:numPr>
        <w:spacing w:after="0" w:afterAutospacing="0" w:before="0" w:beforeAutospacing="0" w:lineRule="auto"/>
        <w:ind w:left="1440" w:hanging="360"/>
      </w:pPr>
      <w:r w:rsidDel="00000000" w:rsidR="00000000" w:rsidRPr="00000000">
        <w:rPr>
          <w:rtl w:val="0"/>
        </w:rPr>
        <w:t xml:space="preserve">Expone rutas para autenticación, productos, eventos, donaciones, etc.</w:t>
        <w:br w:type="textWrapping"/>
      </w:r>
    </w:p>
    <w:p w:rsidR="00000000" w:rsidDel="00000000" w:rsidP="00000000" w:rsidRDefault="00000000" w:rsidRPr="00000000" w14:paraId="000003B4">
      <w:pPr>
        <w:numPr>
          <w:ilvl w:val="1"/>
          <w:numId w:val="34"/>
        </w:numPr>
        <w:spacing w:after="0" w:afterAutospacing="0" w:before="0" w:beforeAutospacing="0" w:lineRule="auto"/>
        <w:ind w:left="1440" w:hanging="360"/>
      </w:pPr>
      <w:r w:rsidDel="00000000" w:rsidR="00000000" w:rsidRPr="00000000">
        <w:rPr>
          <w:rtl w:val="0"/>
        </w:rPr>
        <w:t xml:space="preserve">Valida tokens JWT y roles de usuario.</w:t>
        <w:br w:type="textWrapping"/>
      </w:r>
    </w:p>
    <w:p w:rsidR="00000000" w:rsidDel="00000000" w:rsidP="00000000" w:rsidRDefault="00000000" w:rsidRPr="00000000" w14:paraId="000003B5">
      <w:pPr>
        <w:numPr>
          <w:ilvl w:val="1"/>
          <w:numId w:val="34"/>
        </w:numPr>
        <w:spacing w:after="0" w:afterAutospacing="0" w:before="0" w:beforeAutospacing="0" w:lineRule="auto"/>
        <w:ind w:left="1440" w:hanging="360"/>
      </w:pPr>
      <w:r w:rsidDel="00000000" w:rsidR="00000000" w:rsidRPr="00000000">
        <w:rPr>
          <w:rtl w:val="0"/>
        </w:rPr>
        <w:t xml:space="preserve">Comunica con la base de datos MySQL.</w:t>
        <w:br w:type="textWrapping"/>
      </w:r>
    </w:p>
    <w:p w:rsidR="00000000" w:rsidDel="00000000" w:rsidP="00000000" w:rsidRDefault="00000000" w:rsidRPr="00000000" w14:paraId="000003B6">
      <w:pPr>
        <w:numPr>
          <w:ilvl w:val="0"/>
          <w:numId w:val="34"/>
        </w:numPr>
        <w:spacing w:after="0" w:afterAutospacing="0" w:before="0" w:beforeAutospacing="0" w:lineRule="auto"/>
        <w:ind w:left="720" w:hanging="360"/>
      </w:pPr>
      <w:r w:rsidDel="00000000" w:rsidR="00000000" w:rsidRPr="00000000">
        <w:rPr>
          <w:b w:val="1"/>
          <w:rtl w:val="0"/>
        </w:rPr>
        <w:t xml:space="preserve">Base de Datos (MySQL)</w:t>
        <w:br w:type="textWrapping"/>
      </w:r>
    </w:p>
    <w:p w:rsidR="00000000" w:rsidDel="00000000" w:rsidP="00000000" w:rsidRDefault="00000000" w:rsidRPr="00000000" w14:paraId="000003B7">
      <w:pPr>
        <w:numPr>
          <w:ilvl w:val="1"/>
          <w:numId w:val="34"/>
        </w:numPr>
        <w:spacing w:after="240" w:before="0" w:beforeAutospacing="0" w:lineRule="auto"/>
        <w:ind w:left="1440" w:hanging="360"/>
      </w:pPr>
      <w:r w:rsidDel="00000000" w:rsidR="00000000" w:rsidRPr="00000000">
        <w:rPr>
          <w:rtl w:val="0"/>
        </w:rPr>
        <w:t xml:space="preserve">Guarda información de usuarios, productos, eventos, donaciones, ventas, etc.</w:t>
        <w:br w:type="textWrapping"/>
      </w:r>
    </w:p>
    <w:p w:rsidR="00000000" w:rsidDel="00000000" w:rsidP="00000000" w:rsidRDefault="00000000" w:rsidRPr="00000000" w14:paraId="000003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9">
      <w:pPr>
        <w:pStyle w:val="Heading4"/>
        <w:keepNext w:val="0"/>
        <w:keepLines w:val="0"/>
        <w:spacing w:after="40" w:before="240" w:lineRule="auto"/>
        <w:rPr>
          <w:rFonts w:ascii="Cambria" w:cs="Cambria" w:eastAsia="Cambria" w:hAnsi="Cambria"/>
          <w:i w:val="0"/>
          <w:color w:val="000000"/>
        </w:rPr>
      </w:pPr>
      <w:bookmarkStart w:colFirst="0" w:colLast="0" w:name="_heading=h.74mn5iwrqazp" w:id="28"/>
      <w:bookmarkEnd w:id="28"/>
      <w:r w:rsidDel="00000000" w:rsidR="00000000" w:rsidRPr="00000000">
        <w:rPr>
          <w:rFonts w:ascii="Cambria" w:cs="Cambria" w:eastAsia="Cambria" w:hAnsi="Cambria"/>
          <w:i w:val="0"/>
          <w:color w:val="000000"/>
          <w:rtl w:val="0"/>
        </w:rPr>
        <w:t xml:space="preserve">📊 Diagrama de Despliegue (lógico)</w:t>
      </w:r>
    </w:p>
    <w:p w:rsidR="00000000" w:rsidDel="00000000" w:rsidP="00000000" w:rsidRDefault="00000000" w:rsidRPr="00000000" w14:paraId="000003BA">
      <w:pPr>
        <w:rPr/>
      </w:pPr>
      <w:r w:rsidDel="00000000" w:rsidR="00000000" w:rsidRPr="00000000">
        <w:rPr>
          <w:rtl w:val="0"/>
        </w:rPr>
        <w:t xml:space="preserve">scss</w:t>
      </w:r>
    </w:p>
    <w:p w:rsidR="00000000" w:rsidDel="00000000" w:rsidP="00000000" w:rsidRDefault="00000000" w:rsidRPr="00000000" w14:paraId="000003BB">
      <w:pPr>
        <w:rPr/>
      </w:pPr>
      <w:r w:rsidDel="00000000" w:rsidR="00000000" w:rsidRPr="00000000">
        <w:rPr>
          <w:rtl w:val="0"/>
        </w:rPr>
        <w:t xml:space="preserve">CopiarEditar</w:t>
      </w:r>
    </w:p>
    <w:p w:rsidR="00000000" w:rsidDel="00000000" w:rsidP="00000000" w:rsidRDefault="00000000" w:rsidRPr="00000000" w14:paraId="000003BC">
      <w:pPr>
        <w:rPr>
          <w:rFonts w:ascii="Roboto Mono" w:cs="Roboto Mono" w:eastAsia="Roboto Mono" w:hAnsi="Roboto Mono"/>
          <w:color w:val="188038"/>
        </w:rPr>
      </w:pPr>
      <w:sdt>
        <w:sdtPr>
          <w:tag w:val="goog_rdk_18"/>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BD">
      <w:pPr>
        <w:rPr>
          <w:rFonts w:ascii="Roboto Mono" w:cs="Roboto Mono" w:eastAsia="Roboto Mono" w:hAnsi="Roboto Mono"/>
          <w:color w:val="188038"/>
        </w:rPr>
      </w:pPr>
      <w:sdt>
        <w:sdtPr>
          <w:tag w:val="goog_rdk_19"/>
        </w:sdtPr>
        <w:sdtContent>
          <w:r w:rsidDel="00000000" w:rsidR="00000000" w:rsidRPr="00000000">
            <w:rPr>
              <w:rFonts w:ascii="Arial Unicode MS" w:cs="Arial Unicode MS" w:eastAsia="Arial Unicode MS" w:hAnsi="Arial Unicode MS"/>
              <w:color w:val="188038"/>
              <w:rtl w:val="0"/>
            </w:rPr>
            <w:t xml:space="preserve">                 │      Usuario final        │</w:t>
          </w:r>
        </w:sdtContent>
      </w:sdt>
    </w:p>
    <w:p w:rsidR="00000000" w:rsidDel="00000000" w:rsidP="00000000" w:rsidRDefault="00000000" w:rsidRPr="00000000" w14:paraId="000003BE">
      <w:pPr>
        <w:rPr>
          <w:rFonts w:ascii="Roboto Mono" w:cs="Roboto Mono" w:eastAsia="Roboto Mono" w:hAnsi="Roboto Mono"/>
          <w:color w:val="188038"/>
        </w:rPr>
      </w:pPr>
      <w:sdt>
        <w:sdtPr>
          <w:tag w:val="goog_rdk_20"/>
        </w:sdtPr>
        <w:sdtContent>
          <w:r w:rsidDel="00000000" w:rsidR="00000000" w:rsidRPr="00000000">
            <w:rPr>
              <w:rFonts w:ascii="Arial Unicode MS" w:cs="Arial Unicode MS" w:eastAsia="Arial Unicode MS" w:hAnsi="Arial Unicode MS"/>
              <w:color w:val="188038"/>
              <w:rtl w:val="0"/>
            </w:rPr>
            <w:t xml:space="preserve">                 │   (Navegador Web)         │</w:t>
          </w:r>
        </w:sdtContent>
      </w:sdt>
    </w:p>
    <w:p w:rsidR="00000000" w:rsidDel="00000000" w:rsidP="00000000" w:rsidRDefault="00000000" w:rsidRPr="00000000" w14:paraId="000003BF">
      <w:pPr>
        <w:rPr>
          <w:rFonts w:ascii="Roboto Mono" w:cs="Roboto Mono" w:eastAsia="Roboto Mono" w:hAnsi="Roboto Mono"/>
          <w:color w:val="188038"/>
        </w:rPr>
      </w:pPr>
      <w:sdt>
        <w:sdtPr>
          <w:tag w:val="goog_rdk_21"/>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C0">
      <w:pPr>
        <w:rPr>
          <w:rFonts w:ascii="Roboto Mono" w:cs="Roboto Mono" w:eastAsia="Roboto Mono" w:hAnsi="Roboto Mono"/>
          <w:color w:val="188038"/>
        </w:rPr>
      </w:pPr>
      <w:sdt>
        <w:sdtPr>
          <w:tag w:val="goog_rdk_22"/>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C1">
      <w:pPr>
        <w:rPr>
          <w:rFonts w:ascii="Roboto Mono" w:cs="Roboto Mono" w:eastAsia="Roboto Mono" w:hAnsi="Roboto Mono"/>
          <w:color w:val="188038"/>
        </w:rPr>
      </w:pPr>
      <w:sdt>
        <w:sdtPr>
          <w:tag w:val="goog_rdk_23"/>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C2">
      <w:pPr>
        <w:rPr>
          <w:rFonts w:ascii="Roboto Mono" w:cs="Roboto Mono" w:eastAsia="Roboto Mono" w:hAnsi="Roboto Mono"/>
          <w:color w:val="188038"/>
        </w:rPr>
      </w:pPr>
      <w:sdt>
        <w:sdtPr>
          <w:tag w:val="goog_rdk_24"/>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C3">
      <w:pPr>
        <w:rPr>
          <w:rFonts w:ascii="Roboto Mono" w:cs="Roboto Mono" w:eastAsia="Roboto Mono" w:hAnsi="Roboto Mono"/>
          <w:color w:val="188038"/>
        </w:rPr>
      </w:pPr>
      <w:sdt>
        <w:sdtPr>
          <w:tag w:val="goog_rdk_25"/>
        </w:sdtPr>
        <w:sdtContent>
          <w:r w:rsidDel="00000000" w:rsidR="00000000" w:rsidRPr="00000000">
            <w:rPr>
              <w:rFonts w:ascii="Arial Unicode MS" w:cs="Arial Unicode MS" w:eastAsia="Arial Unicode MS" w:hAnsi="Arial Unicode MS"/>
              <w:color w:val="188038"/>
              <w:rtl w:val="0"/>
            </w:rPr>
            <w:t xml:space="preserve">                 │   Servidor Web (Nginx)     │</w:t>
          </w:r>
        </w:sdtContent>
      </w:sdt>
    </w:p>
    <w:p w:rsidR="00000000" w:rsidDel="00000000" w:rsidP="00000000" w:rsidRDefault="00000000" w:rsidRPr="00000000" w14:paraId="000003C4">
      <w:pPr>
        <w:rPr>
          <w:rFonts w:ascii="Roboto Mono" w:cs="Roboto Mono" w:eastAsia="Roboto Mono" w:hAnsi="Roboto Mono"/>
          <w:color w:val="188038"/>
        </w:rPr>
      </w:pPr>
      <w:sdt>
        <w:sdtPr>
          <w:tag w:val="goog_rdk_26"/>
        </w:sdtPr>
        <w:sdtContent>
          <w:r w:rsidDel="00000000" w:rsidR="00000000" w:rsidRPr="00000000">
            <w:rPr>
              <w:rFonts w:ascii="Arial Unicode MS" w:cs="Arial Unicode MS" w:eastAsia="Arial Unicode MS" w:hAnsi="Arial Unicode MS"/>
              <w:color w:val="188038"/>
              <w:rtl w:val="0"/>
            </w:rPr>
            <w:t xml:space="preserve">                 │  [Frontend - ReactJS]      │</w:t>
          </w:r>
        </w:sdtContent>
      </w:sdt>
    </w:p>
    <w:p w:rsidR="00000000" w:rsidDel="00000000" w:rsidP="00000000" w:rsidRDefault="00000000" w:rsidRPr="00000000" w14:paraId="000003C5">
      <w:pPr>
        <w:rPr>
          <w:rFonts w:ascii="Roboto Mono" w:cs="Roboto Mono" w:eastAsia="Roboto Mono" w:hAnsi="Roboto Mono"/>
          <w:color w:val="188038"/>
        </w:rPr>
      </w:pPr>
      <w:sdt>
        <w:sdtPr>
          <w:tag w:val="goog_rdk_27"/>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C6">
      <w:pPr>
        <w:rPr>
          <w:rFonts w:ascii="Roboto Mono" w:cs="Roboto Mono" w:eastAsia="Roboto Mono" w:hAnsi="Roboto Mono"/>
          <w:color w:val="188038"/>
        </w:rPr>
      </w:pPr>
      <w:sdt>
        <w:sdtPr>
          <w:tag w:val="goog_rdk_28"/>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Solicitudes HTTP (API)</w:t>
      </w:r>
    </w:p>
    <w:p w:rsidR="00000000" w:rsidDel="00000000" w:rsidP="00000000" w:rsidRDefault="00000000" w:rsidRPr="00000000" w14:paraId="000003C8">
      <w:pPr>
        <w:rPr>
          <w:rFonts w:ascii="Roboto Mono" w:cs="Roboto Mono" w:eastAsia="Roboto Mono" w:hAnsi="Roboto Mono"/>
          <w:color w:val="188038"/>
        </w:rPr>
      </w:pPr>
      <w:sdt>
        <w:sdtPr>
          <w:tag w:val="goog_rdk_29"/>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C9">
      <w:pPr>
        <w:rPr>
          <w:rFonts w:ascii="Roboto Mono" w:cs="Roboto Mono" w:eastAsia="Roboto Mono" w:hAnsi="Roboto Mono"/>
          <w:color w:val="188038"/>
        </w:rPr>
      </w:pPr>
      <w:sdt>
        <w:sdtPr>
          <w:tag w:val="goog_rdk_30"/>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CA">
      <w:pPr>
        <w:rPr>
          <w:rFonts w:ascii="Roboto Mono" w:cs="Roboto Mono" w:eastAsia="Roboto Mono" w:hAnsi="Roboto Mono"/>
          <w:color w:val="188038"/>
        </w:rPr>
      </w:pPr>
      <w:sdt>
        <w:sdtPr>
          <w:tag w:val="goog_rdk_31"/>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CB">
      <w:pPr>
        <w:rPr>
          <w:rFonts w:ascii="Roboto Mono" w:cs="Roboto Mono" w:eastAsia="Roboto Mono" w:hAnsi="Roboto Mono"/>
          <w:color w:val="188038"/>
        </w:rPr>
      </w:pPr>
      <w:sdt>
        <w:sdtPr>
          <w:tag w:val="goog_rdk_32"/>
        </w:sdtPr>
        <w:sdtContent>
          <w:r w:rsidDel="00000000" w:rsidR="00000000" w:rsidRPr="00000000">
            <w:rPr>
              <w:rFonts w:ascii="Arial Unicode MS" w:cs="Arial Unicode MS" w:eastAsia="Arial Unicode MS" w:hAnsi="Arial Unicode MS"/>
              <w:color w:val="188038"/>
              <w:rtl w:val="0"/>
            </w:rPr>
            <w:t xml:space="preserve">             │  Servidor Backend (Node.js)     │</w:t>
          </w:r>
        </w:sdtContent>
      </w:sdt>
    </w:p>
    <w:p w:rsidR="00000000" w:rsidDel="00000000" w:rsidP="00000000" w:rsidRDefault="00000000" w:rsidRPr="00000000" w14:paraId="000003CC">
      <w:pPr>
        <w:rPr>
          <w:rFonts w:ascii="Roboto Mono" w:cs="Roboto Mono" w:eastAsia="Roboto Mono" w:hAnsi="Roboto Mono"/>
          <w:color w:val="188038"/>
        </w:rPr>
      </w:pPr>
      <w:sdt>
        <w:sdtPr>
          <w:tag w:val="goog_rdk_33"/>
        </w:sdtPr>
        <w:sdtContent>
          <w:r w:rsidDel="00000000" w:rsidR="00000000" w:rsidRPr="00000000">
            <w:rPr>
              <w:rFonts w:ascii="Arial Unicode MS" w:cs="Arial Unicode MS" w:eastAsia="Arial Unicode MS" w:hAnsi="Arial Unicode MS"/>
              <w:color w:val="188038"/>
              <w:rtl w:val="0"/>
            </w:rPr>
            <w:t xml:space="preserve">             │  - API REST con Express         │</w:t>
          </w:r>
        </w:sdtContent>
      </w:sdt>
    </w:p>
    <w:p w:rsidR="00000000" w:rsidDel="00000000" w:rsidP="00000000" w:rsidRDefault="00000000" w:rsidRPr="00000000" w14:paraId="000003CD">
      <w:pPr>
        <w:rPr>
          <w:rFonts w:ascii="Roboto Mono" w:cs="Roboto Mono" w:eastAsia="Roboto Mono" w:hAnsi="Roboto Mono"/>
          <w:color w:val="188038"/>
        </w:rPr>
      </w:pPr>
      <w:sdt>
        <w:sdtPr>
          <w:tag w:val="goog_rdk_34"/>
        </w:sdtPr>
        <w:sdtContent>
          <w:r w:rsidDel="00000000" w:rsidR="00000000" w:rsidRPr="00000000">
            <w:rPr>
              <w:rFonts w:ascii="Arial Unicode MS" w:cs="Arial Unicode MS" w:eastAsia="Arial Unicode MS" w:hAnsi="Arial Unicode MS"/>
              <w:color w:val="188038"/>
              <w:rtl w:val="0"/>
            </w:rPr>
            <w:t xml:space="preserve">             │  - Middleware JWT               │</w:t>
          </w:r>
        </w:sdtContent>
      </w:sdt>
    </w:p>
    <w:p w:rsidR="00000000" w:rsidDel="00000000" w:rsidP="00000000" w:rsidRDefault="00000000" w:rsidRPr="00000000" w14:paraId="000003CE">
      <w:pPr>
        <w:rPr>
          <w:rFonts w:ascii="Roboto Mono" w:cs="Roboto Mono" w:eastAsia="Roboto Mono" w:hAnsi="Roboto Mono"/>
          <w:color w:val="188038"/>
        </w:rPr>
      </w:pPr>
      <w:sdt>
        <w:sdtPr>
          <w:tag w:val="goog_rdk_35"/>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CF">
      <w:pPr>
        <w:rPr>
          <w:rFonts w:ascii="Roboto Mono" w:cs="Roboto Mono" w:eastAsia="Roboto Mono" w:hAnsi="Roboto Mono"/>
          <w:color w:val="188038"/>
        </w:rPr>
      </w:pPr>
      <w:sdt>
        <w:sdtPr>
          <w:tag w:val="goog_rdk_36"/>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Consultas SQL (CRUD)</w:t>
      </w:r>
    </w:p>
    <w:p w:rsidR="00000000" w:rsidDel="00000000" w:rsidP="00000000" w:rsidRDefault="00000000" w:rsidRPr="00000000" w14:paraId="000003D1">
      <w:pPr>
        <w:rPr>
          <w:rFonts w:ascii="Roboto Mono" w:cs="Roboto Mono" w:eastAsia="Roboto Mono" w:hAnsi="Roboto Mono"/>
          <w:color w:val="188038"/>
        </w:rPr>
      </w:pPr>
      <w:sdt>
        <w:sdtPr>
          <w:tag w:val="goog_rdk_37"/>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D2">
      <w:pPr>
        <w:rPr>
          <w:rFonts w:ascii="Roboto Mono" w:cs="Roboto Mono" w:eastAsia="Roboto Mono" w:hAnsi="Roboto Mono"/>
          <w:color w:val="188038"/>
        </w:rPr>
      </w:pPr>
      <w:sdt>
        <w:sdtPr>
          <w:tag w:val="goog_rdk_38"/>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D3">
      <w:pPr>
        <w:rPr>
          <w:rFonts w:ascii="Roboto Mono" w:cs="Roboto Mono" w:eastAsia="Roboto Mono" w:hAnsi="Roboto Mono"/>
          <w:color w:val="188038"/>
        </w:rPr>
      </w:pPr>
      <w:sdt>
        <w:sdtPr>
          <w:tag w:val="goog_rdk_39"/>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D4">
      <w:pPr>
        <w:rPr>
          <w:rFonts w:ascii="Roboto Mono" w:cs="Roboto Mono" w:eastAsia="Roboto Mono" w:hAnsi="Roboto Mono"/>
          <w:color w:val="188038"/>
        </w:rPr>
      </w:pPr>
      <w:sdt>
        <w:sdtPr>
          <w:tag w:val="goog_rdk_40"/>
        </w:sdtPr>
        <w:sdtContent>
          <w:r w:rsidDel="00000000" w:rsidR="00000000" w:rsidRPr="00000000">
            <w:rPr>
              <w:rFonts w:ascii="Arial Unicode MS" w:cs="Arial Unicode MS" w:eastAsia="Arial Unicode MS" w:hAnsi="Arial Unicode MS"/>
              <w:color w:val="188038"/>
              <w:rtl w:val="0"/>
            </w:rPr>
            <w:t xml:space="preserve">               │    MySQL Database      │</w:t>
          </w:r>
        </w:sdtContent>
      </w:sdt>
    </w:p>
    <w:p w:rsidR="00000000" w:rsidDel="00000000" w:rsidP="00000000" w:rsidRDefault="00000000" w:rsidRPr="00000000" w14:paraId="000003D5">
      <w:pPr>
        <w:rPr>
          <w:rFonts w:ascii="Roboto Mono" w:cs="Roboto Mono" w:eastAsia="Roboto Mono" w:hAnsi="Roboto Mono"/>
          <w:color w:val="188038"/>
        </w:rPr>
      </w:pPr>
      <w:sdt>
        <w:sdtPr>
          <w:tag w:val="goog_rdk_41"/>
        </w:sdtPr>
        <w:sdtContent>
          <w:r w:rsidDel="00000000" w:rsidR="00000000" w:rsidRPr="00000000">
            <w:rPr>
              <w:rFonts w:ascii="Arial Unicode MS" w:cs="Arial Unicode MS" w:eastAsia="Arial Unicode MS" w:hAnsi="Arial Unicode MS"/>
              <w:color w:val="188038"/>
              <w:rtl w:val="0"/>
            </w:rPr>
            <w:t xml:space="preserve">               │  (cdmi_bd / tablas)    │</w:t>
          </w:r>
        </w:sdtContent>
      </w:sdt>
    </w:p>
    <w:p w:rsidR="00000000" w:rsidDel="00000000" w:rsidP="00000000" w:rsidRDefault="00000000" w:rsidRPr="00000000" w14:paraId="000003D6">
      <w:pPr>
        <w:rPr>
          <w:rFonts w:ascii="Roboto Mono" w:cs="Roboto Mono" w:eastAsia="Roboto Mono" w:hAnsi="Roboto Mono"/>
          <w:color w:val="188038"/>
        </w:rPr>
      </w:pPr>
      <w:sdt>
        <w:sdtPr>
          <w:tag w:val="goog_rdk_42"/>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pStyle w:val="Heading4"/>
        <w:keepNext w:val="0"/>
        <w:keepLines w:val="0"/>
        <w:spacing w:after="40" w:before="240" w:lineRule="auto"/>
        <w:rPr>
          <w:rFonts w:ascii="Cambria" w:cs="Cambria" w:eastAsia="Cambria" w:hAnsi="Cambria"/>
          <w:i w:val="0"/>
          <w:color w:val="000000"/>
        </w:rPr>
      </w:pPr>
      <w:bookmarkStart w:colFirst="0" w:colLast="0" w:name="_heading=h.98pw20719q9d" w:id="29"/>
      <w:bookmarkEnd w:id="29"/>
      <w:r w:rsidDel="00000000" w:rsidR="00000000" w:rsidRPr="00000000">
        <w:rPr>
          <w:rFonts w:ascii="Cambria" w:cs="Cambria" w:eastAsia="Cambria" w:hAnsi="Cambria"/>
          <w:i w:val="0"/>
          <w:color w:val="000000"/>
          <w:rtl w:val="0"/>
        </w:rPr>
        <w:t xml:space="preserve">🌐 Ejemplo de Tecnologías Utilizadas</w:t>
      </w:r>
    </w:p>
    <w:tbl>
      <w:tblPr>
        <w:tblStyle w:val="Table11"/>
        <w:tblW w:w="3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1985"/>
        <w:tblGridChange w:id="0">
          <w:tblGrid>
            <w:gridCol w:w="1955"/>
            <w:gridCol w:w="19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jc w:val="center"/>
              <w:rPr/>
            </w:pPr>
            <w:r w:rsidDel="00000000" w:rsidR="00000000" w:rsidRPr="00000000">
              <w:rPr>
                <w:b w:val="1"/>
                <w:rtl w:val="0"/>
              </w:rPr>
              <w:t xml:space="preserve">Componente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jc w:val="center"/>
              <w:rPr/>
            </w:pPr>
            <w:r w:rsidDel="00000000" w:rsidR="00000000" w:rsidRPr="00000000">
              <w:rPr>
                <w:b w:val="1"/>
                <w:rtl w:val="0"/>
              </w:rPr>
              <w:t xml:space="preserve">Tecnología</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t xml:space="preserve">Cliente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React (SPA)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t xml:space="preserve">Servidor 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Nginx / Apache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t xml:space="preserve">Servidor 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Node.js + Express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t xml:space="preserve">Base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MySQL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t xml:space="preserve">Autenticación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JWT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t xml:space="preserve">Seguridad 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HTTPS (Certbot)</w:t>
            </w:r>
          </w:p>
        </w:tc>
      </w:tr>
    </w:tbl>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pStyle w:val="Heading2"/>
        <w:rPr/>
      </w:pPr>
      <w:r w:rsidDel="00000000" w:rsidR="00000000" w:rsidRPr="00000000">
        <w:rPr>
          <w:rtl w:val="0"/>
        </w:rPr>
        <w:t xml:space="preserve">9. Funcionalidades del sistema</w:t>
      </w:r>
    </w:p>
    <w:p w:rsidR="00000000" w:rsidDel="00000000" w:rsidP="00000000" w:rsidRDefault="00000000" w:rsidRPr="00000000" w14:paraId="000003EA">
      <w:pPr>
        <w:spacing w:after="240" w:before="240" w:lineRule="auto"/>
        <w:rPr/>
      </w:pPr>
      <w:r w:rsidDel="00000000" w:rsidR="00000000" w:rsidRPr="00000000">
        <w:rPr>
          <w:rtl w:val="0"/>
        </w:rPr>
        <w:t xml:space="preserve">El sistema CDMI está diseñado para facilitar la gestión integral de la venta de productos artesanales, donaciones y eventos culturales, con un enfoque especial en promover y apoyar a las mujeres indígenas. A continuación, se describen las funcionalidades principales:</w:t>
      </w:r>
    </w:p>
    <w:p w:rsidR="00000000" w:rsidDel="00000000" w:rsidP="00000000" w:rsidRDefault="00000000" w:rsidRPr="00000000" w14:paraId="000003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C">
      <w:pPr>
        <w:pStyle w:val="Heading4"/>
        <w:keepNext w:val="0"/>
        <w:keepLines w:val="0"/>
        <w:spacing w:after="40" w:before="240" w:lineRule="auto"/>
        <w:rPr>
          <w:rFonts w:ascii="Cambria" w:cs="Cambria" w:eastAsia="Cambria" w:hAnsi="Cambria"/>
          <w:i w:val="0"/>
          <w:color w:val="000000"/>
        </w:rPr>
      </w:pPr>
      <w:bookmarkStart w:colFirst="0" w:colLast="0" w:name="_heading=h.2mdv8n6qvdvu" w:id="30"/>
      <w:bookmarkEnd w:id="30"/>
      <w:r w:rsidDel="00000000" w:rsidR="00000000" w:rsidRPr="00000000">
        <w:rPr>
          <w:rFonts w:ascii="Cambria" w:cs="Cambria" w:eastAsia="Cambria" w:hAnsi="Cambria"/>
          <w:i w:val="0"/>
          <w:color w:val="000000"/>
          <w:rtl w:val="0"/>
        </w:rPr>
        <w:t xml:space="preserve">1. Gestión de Productos Artesanales</w:t>
      </w:r>
    </w:p>
    <w:p w:rsidR="00000000" w:rsidDel="00000000" w:rsidP="00000000" w:rsidRDefault="00000000" w:rsidRPr="00000000" w14:paraId="000003ED">
      <w:pPr>
        <w:numPr>
          <w:ilvl w:val="0"/>
          <w:numId w:val="23"/>
        </w:numPr>
        <w:spacing w:after="0" w:afterAutospacing="0" w:before="240" w:lineRule="auto"/>
        <w:ind w:left="720" w:hanging="360"/>
      </w:pPr>
      <w:r w:rsidDel="00000000" w:rsidR="00000000" w:rsidRPr="00000000">
        <w:rPr>
          <w:b w:val="1"/>
          <w:rtl w:val="0"/>
        </w:rPr>
        <w:t xml:space="preserve">Visualización de productos:</w:t>
        <w:br w:type="textWrapping"/>
      </w:r>
      <w:r w:rsidDel="00000000" w:rsidR="00000000" w:rsidRPr="00000000">
        <w:rPr>
          <w:rtl w:val="0"/>
        </w:rPr>
        <w:t xml:space="preserve"> Los usuarios pueden navegar y visualizar una amplia variedad de artesanías auténticas elaboradas por mujeres indígenas, incluyendo imágenes, descripciones y precios.</w:t>
        <w:br w:type="textWrapping"/>
      </w:r>
    </w:p>
    <w:p w:rsidR="00000000" w:rsidDel="00000000" w:rsidP="00000000" w:rsidRDefault="00000000" w:rsidRPr="00000000" w14:paraId="000003EE">
      <w:pPr>
        <w:numPr>
          <w:ilvl w:val="0"/>
          <w:numId w:val="23"/>
        </w:numPr>
        <w:spacing w:after="0" w:afterAutospacing="0" w:before="0" w:beforeAutospacing="0" w:lineRule="auto"/>
        <w:ind w:left="720" w:hanging="360"/>
      </w:pPr>
      <w:r w:rsidDel="00000000" w:rsidR="00000000" w:rsidRPr="00000000">
        <w:rPr>
          <w:b w:val="1"/>
          <w:rtl w:val="0"/>
        </w:rPr>
        <w:t xml:space="preserve">Registro y administración de productos (Administrador):</w:t>
        <w:br w:type="textWrapping"/>
      </w:r>
      <w:r w:rsidDel="00000000" w:rsidR="00000000" w:rsidRPr="00000000">
        <w:rPr>
          <w:rtl w:val="0"/>
        </w:rPr>
        <w:t xml:space="preserve"> Los administradores pueden crear, editar y eliminar productos, gestionando la información y stock disponible.</w:t>
        <w:br w:type="textWrapping"/>
      </w:r>
    </w:p>
    <w:p w:rsidR="00000000" w:rsidDel="00000000" w:rsidP="00000000" w:rsidRDefault="00000000" w:rsidRPr="00000000" w14:paraId="000003EF">
      <w:pPr>
        <w:numPr>
          <w:ilvl w:val="0"/>
          <w:numId w:val="23"/>
        </w:numPr>
        <w:spacing w:after="0" w:afterAutospacing="0" w:before="0" w:beforeAutospacing="0" w:lineRule="auto"/>
        <w:ind w:left="720" w:hanging="360"/>
      </w:pPr>
      <w:r w:rsidDel="00000000" w:rsidR="00000000" w:rsidRPr="00000000">
        <w:rPr>
          <w:b w:val="1"/>
          <w:rtl w:val="0"/>
        </w:rPr>
        <w:t xml:space="preserve">Carrito de compras:</w:t>
        <w:br w:type="textWrapping"/>
      </w:r>
      <w:r w:rsidDel="00000000" w:rsidR="00000000" w:rsidRPr="00000000">
        <w:rPr>
          <w:rtl w:val="0"/>
        </w:rPr>
        <w:t xml:space="preserve"> Los clientes pueden agregar productos al carrito, modificar cantidades y proceder a la compra.</w:t>
        <w:br w:type="textWrapping"/>
      </w:r>
    </w:p>
    <w:p w:rsidR="00000000" w:rsidDel="00000000" w:rsidP="00000000" w:rsidRDefault="00000000" w:rsidRPr="00000000" w14:paraId="000003F0">
      <w:pPr>
        <w:numPr>
          <w:ilvl w:val="0"/>
          <w:numId w:val="23"/>
        </w:numPr>
        <w:spacing w:after="240" w:before="0" w:beforeAutospacing="0" w:lineRule="auto"/>
        <w:ind w:left="720" w:hanging="360"/>
      </w:pPr>
      <w:r w:rsidDel="00000000" w:rsidR="00000000" w:rsidRPr="00000000">
        <w:rPr>
          <w:b w:val="1"/>
          <w:rtl w:val="0"/>
        </w:rPr>
        <w:t xml:space="preserve">Procesamiento de ventas:</w:t>
        <w:br w:type="textWrapping"/>
      </w:r>
      <w:r w:rsidDel="00000000" w:rsidR="00000000" w:rsidRPr="00000000">
        <w:rPr>
          <w:rtl w:val="0"/>
        </w:rPr>
        <w:t xml:space="preserve"> El sistema registra las ventas realizadas, generando un historial para cada usuario.</w:t>
        <w:br w:type="textWrapping"/>
      </w:r>
    </w:p>
    <w:p w:rsidR="00000000" w:rsidDel="00000000" w:rsidP="00000000" w:rsidRDefault="00000000" w:rsidRPr="00000000" w14:paraId="000003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4"/>
        <w:keepNext w:val="0"/>
        <w:keepLines w:val="0"/>
        <w:spacing w:after="40" w:before="240" w:lineRule="auto"/>
        <w:rPr>
          <w:rFonts w:ascii="Cambria" w:cs="Cambria" w:eastAsia="Cambria" w:hAnsi="Cambria"/>
          <w:i w:val="0"/>
          <w:color w:val="000000"/>
        </w:rPr>
      </w:pPr>
      <w:bookmarkStart w:colFirst="0" w:colLast="0" w:name="_heading=h.ryg2ibuwil8g" w:id="31"/>
      <w:bookmarkEnd w:id="31"/>
      <w:r w:rsidDel="00000000" w:rsidR="00000000" w:rsidRPr="00000000">
        <w:rPr>
          <w:rFonts w:ascii="Cambria" w:cs="Cambria" w:eastAsia="Cambria" w:hAnsi="Cambria"/>
          <w:i w:val="0"/>
          <w:color w:val="000000"/>
          <w:rtl w:val="0"/>
        </w:rPr>
        <w:t xml:space="preserve">2. Gestión de Donaciones</w:t>
      </w:r>
    </w:p>
    <w:p w:rsidR="00000000" w:rsidDel="00000000" w:rsidP="00000000" w:rsidRDefault="00000000" w:rsidRPr="00000000" w14:paraId="000003F3">
      <w:pPr>
        <w:numPr>
          <w:ilvl w:val="0"/>
          <w:numId w:val="5"/>
        </w:numPr>
        <w:spacing w:after="0" w:afterAutospacing="0" w:before="240" w:lineRule="auto"/>
        <w:ind w:left="720" w:hanging="360"/>
      </w:pPr>
      <w:r w:rsidDel="00000000" w:rsidR="00000000" w:rsidRPr="00000000">
        <w:rPr>
          <w:b w:val="1"/>
          <w:rtl w:val="0"/>
        </w:rPr>
        <w:t xml:space="preserve">Donaciones monetarias:</w:t>
        <w:br w:type="textWrapping"/>
      </w:r>
      <w:r w:rsidDel="00000000" w:rsidR="00000000" w:rsidRPr="00000000">
        <w:rPr>
          <w:rtl w:val="0"/>
        </w:rPr>
        <w:t xml:space="preserve"> Los usuarios pueden realizar donaciones económicas destinadas a mejorar las condiciones laborales de las mujeres indígenas.</w:t>
        <w:br w:type="textWrapping"/>
      </w:r>
    </w:p>
    <w:p w:rsidR="00000000" w:rsidDel="00000000" w:rsidP="00000000" w:rsidRDefault="00000000" w:rsidRPr="00000000" w14:paraId="000003F4">
      <w:pPr>
        <w:numPr>
          <w:ilvl w:val="0"/>
          <w:numId w:val="5"/>
        </w:numPr>
        <w:spacing w:after="240" w:before="0" w:beforeAutospacing="0" w:lineRule="auto"/>
        <w:ind w:left="720" w:hanging="360"/>
      </w:pPr>
      <w:r w:rsidDel="00000000" w:rsidR="00000000" w:rsidRPr="00000000">
        <w:rPr>
          <w:b w:val="1"/>
          <w:rtl w:val="0"/>
        </w:rPr>
        <w:t xml:space="preserve">Registro y seguimiento:</w:t>
        <w:br w:type="textWrapping"/>
      </w:r>
      <w:r w:rsidDel="00000000" w:rsidR="00000000" w:rsidRPr="00000000">
        <w:rPr>
          <w:rtl w:val="0"/>
        </w:rPr>
        <w:t xml:space="preserve"> Las donaciones se registran en el sistema para mantener un control y generar reportes.</w:t>
        <w:br w:type="textWrapping"/>
      </w:r>
    </w:p>
    <w:p w:rsidR="00000000" w:rsidDel="00000000" w:rsidP="00000000" w:rsidRDefault="00000000" w:rsidRPr="00000000" w14:paraId="000003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6">
      <w:pPr>
        <w:pStyle w:val="Heading4"/>
        <w:keepNext w:val="0"/>
        <w:keepLines w:val="0"/>
        <w:spacing w:after="40" w:before="240" w:lineRule="auto"/>
        <w:rPr>
          <w:rFonts w:ascii="Cambria" w:cs="Cambria" w:eastAsia="Cambria" w:hAnsi="Cambria"/>
          <w:i w:val="0"/>
          <w:color w:val="000000"/>
        </w:rPr>
      </w:pPr>
      <w:bookmarkStart w:colFirst="0" w:colLast="0" w:name="_heading=h.flfqh3ufgghi" w:id="32"/>
      <w:bookmarkEnd w:id="32"/>
      <w:r w:rsidDel="00000000" w:rsidR="00000000" w:rsidRPr="00000000">
        <w:rPr>
          <w:rFonts w:ascii="Cambria" w:cs="Cambria" w:eastAsia="Cambria" w:hAnsi="Cambria"/>
          <w:i w:val="0"/>
          <w:color w:val="000000"/>
          <w:rtl w:val="0"/>
        </w:rPr>
        <w:t xml:space="preserve">3. Gestión de Eventos Culturales</w:t>
      </w:r>
    </w:p>
    <w:p w:rsidR="00000000" w:rsidDel="00000000" w:rsidP="00000000" w:rsidRDefault="00000000" w:rsidRPr="00000000" w14:paraId="000003F7">
      <w:pPr>
        <w:numPr>
          <w:ilvl w:val="0"/>
          <w:numId w:val="18"/>
        </w:numPr>
        <w:spacing w:after="0" w:afterAutospacing="0" w:before="240" w:lineRule="auto"/>
        <w:ind w:left="720" w:hanging="360"/>
      </w:pPr>
      <w:r w:rsidDel="00000000" w:rsidR="00000000" w:rsidRPr="00000000">
        <w:rPr>
          <w:b w:val="1"/>
          <w:rtl w:val="0"/>
        </w:rPr>
        <w:t xml:space="preserve">Visualización de eventos:</w:t>
        <w:br w:type="textWrapping"/>
      </w:r>
      <w:r w:rsidDel="00000000" w:rsidR="00000000" w:rsidRPr="00000000">
        <w:rPr>
          <w:rtl w:val="0"/>
        </w:rPr>
        <w:t xml:space="preserve"> Los usuarios pueden consultar eventos programados que promueven la cultura indígena y las artesanías.</w:t>
        <w:br w:type="textWrapping"/>
      </w:r>
    </w:p>
    <w:p w:rsidR="00000000" w:rsidDel="00000000" w:rsidP="00000000" w:rsidRDefault="00000000" w:rsidRPr="00000000" w14:paraId="000003F8">
      <w:pPr>
        <w:numPr>
          <w:ilvl w:val="0"/>
          <w:numId w:val="18"/>
        </w:numPr>
        <w:spacing w:after="0" w:afterAutospacing="0" w:before="0" w:beforeAutospacing="0" w:lineRule="auto"/>
        <w:ind w:left="720" w:hanging="360"/>
      </w:pPr>
      <w:r w:rsidDel="00000000" w:rsidR="00000000" w:rsidRPr="00000000">
        <w:rPr>
          <w:b w:val="1"/>
          <w:rtl w:val="0"/>
        </w:rPr>
        <w:t xml:space="preserve">Registro a eventos:</w:t>
        <w:br w:type="textWrapping"/>
      </w:r>
      <w:r w:rsidDel="00000000" w:rsidR="00000000" w:rsidRPr="00000000">
        <w:rPr>
          <w:rtl w:val="0"/>
        </w:rPr>
        <w:t xml:space="preserve"> Los clientes pueden inscribirse en eventos para participar o recibir información.</w:t>
        <w:br w:type="textWrapping"/>
      </w:r>
    </w:p>
    <w:p w:rsidR="00000000" w:rsidDel="00000000" w:rsidP="00000000" w:rsidRDefault="00000000" w:rsidRPr="00000000" w14:paraId="000003F9">
      <w:pPr>
        <w:numPr>
          <w:ilvl w:val="0"/>
          <w:numId w:val="18"/>
        </w:numPr>
        <w:spacing w:after="240" w:before="0" w:beforeAutospacing="0" w:lineRule="auto"/>
        <w:ind w:left="720" w:hanging="360"/>
      </w:pPr>
      <w:r w:rsidDel="00000000" w:rsidR="00000000" w:rsidRPr="00000000">
        <w:rPr>
          <w:b w:val="1"/>
          <w:rtl w:val="0"/>
        </w:rPr>
        <w:t xml:space="preserve">Administración de eventos (Administrador):</w:t>
        <w:br w:type="textWrapping"/>
      </w:r>
      <w:r w:rsidDel="00000000" w:rsidR="00000000" w:rsidRPr="00000000">
        <w:rPr>
          <w:rtl w:val="0"/>
        </w:rPr>
        <w:t xml:space="preserve"> Creación, edición y eliminación de eventos, incluyendo detalles como fecha, lugar y promociones exclusivas.</w:t>
        <w:br w:type="textWrapping"/>
      </w:r>
    </w:p>
    <w:p w:rsidR="00000000" w:rsidDel="00000000" w:rsidP="00000000" w:rsidRDefault="00000000" w:rsidRPr="00000000" w14:paraId="000003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B">
      <w:pPr>
        <w:pStyle w:val="Heading4"/>
        <w:keepNext w:val="0"/>
        <w:keepLines w:val="0"/>
        <w:spacing w:after="40" w:before="240" w:lineRule="auto"/>
        <w:rPr>
          <w:rFonts w:ascii="Cambria" w:cs="Cambria" w:eastAsia="Cambria" w:hAnsi="Cambria"/>
          <w:i w:val="0"/>
          <w:color w:val="000000"/>
        </w:rPr>
      </w:pPr>
      <w:bookmarkStart w:colFirst="0" w:colLast="0" w:name="_heading=h.wwf0aqexyj4c" w:id="33"/>
      <w:bookmarkEnd w:id="33"/>
      <w:r w:rsidDel="00000000" w:rsidR="00000000" w:rsidRPr="00000000">
        <w:rPr>
          <w:rFonts w:ascii="Cambria" w:cs="Cambria" w:eastAsia="Cambria" w:hAnsi="Cambria"/>
          <w:i w:val="0"/>
          <w:color w:val="000000"/>
          <w:rtl w:val="0"/>
        </w:rPr>
        <w:t xml:space="preserve">4. Sistema de Usuarios</w:t>
      </w:r>
    </w:p>
    <w:p w:rsidR="00000000" w:rsidDel="00000000" w:rsidP="00000000" w:rsidRDefault="00000000" w:rsidRPr="00000000" w14:paraId="000003FC">
      <w:pPr>
        <w:numPr>
          <w:ilvl w:val="0"/>
          <w:numId w:val="9"/>
        </w:numPr>
        <w:spacing w:after="0" w:afterAutospacing="0" w:before="240" w:lineRule="auto"/>
        <w:ind w:left="720" w:hanging="360"/>
      </w:pPr>
      <w:r w:rsidDel="00000000" w:rsidR="00000000" w:rsidRPr="00000000">
        <w:rPr>
          <w:b w:val="1"/>
          <w:rtl w:val="0"/>
        </w:rPr>
        <w:t xml:space="preserve">Registro y autenticación:</w:t>
        <w:br w:type="textWrapping"/>
      </w:r>
      <w:r w:rsidDel="00000000" w:rsidR="00000000" w:rsidRPr="00000000">
        <w:rPr>
          <w:rtl w:val="0"/>
        </w:rPr>
        <w:t xml:space="preserve"> Usuarios y administradores pueden registrarse y acceder mediante un sistema seguro de inicio de sesión con autenticación JWT.</w:t>
        <w:br w:type="textWrapping"/>
      </w:r>
    </w:p>
    <w:p w:rsidR="00000000" w:rsidDel="00000000" w:rsidP="00000000" w:rsidRDefault="00000000" w:rsidRPr="00000000" w14:paraId="000003FD">
      <w:pPr>
        <w:numPr>
          <w:ilvl w:val="0"/>
          <w:numId w:val="9"/>
        </w:numPr>
        <w:spacing w:after="240" w:before="0" w:beforeAutospacing="0" w:lineRule="auto"/>
        <w:ind w:left="720" w:hanging="360"/>
      </w:pPr>
      <w:r w:rsidDel="00000000" w:rsidR="00000000" w:rsidRPr="00000000">
        <w:rPr>
          <w:b w:val="1"/>
          <w:rtl w:val="0"/>
        </w:rPr>
        <w:t xml:space="preserve">Roles y permisos:</w:t>
        <w:br w:type="textWrapping"/>
      </w:r>
      <w:r w:rsidDel="00000000" w:rsidR="00000000" w:rsidRPr="00000000">
        <w:rPr>
          <w:rtl w:val="0"/>
        </w:rPr>
        <w:t xml:space="preserve"> El sistema distingue entre roles de cliente y administrador, permitiendo acciones específicas según el rol asignado.</w:t>
        <w:br w:type="textWrapping"/>
      </w:r>
    </w:p>
    <w:p w:rsidR="00000000" w:rsidDel="00000000" w:rsidP="00000000" w:rsidRDefault="00000000" w:rsidRPr="00000000" w14:paraId="000003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4"/>
        <w:keepNext w:val="0"/>
        <w:keepLines w:val="0"/>
        <w:spacing w:after="40" w:before="240" w:lineRule="auto"/>
        <w:rPr>
          <w:rFonts w:ascii="Cambria" w:cs="Cambria" w:eastAsia="Cambria" w:hAnsi="Cambria"/>
          <w:i w:val="0"/>
          <w:color w:val="000000"/>
        </w:rPr>
      </w:pPr>
      <w:bookmarkStart w:colFirst="0" w:colLast="0" w:name="_heading=h.t5f2ynxlmsms" w:id="34"/>
      <w:bookmarkEnd w:id="34"/>
      <w:r w:rsidDel="00000000" w:rsidR="00000000" w:rsidRPr="00000000">
        <w:rPr>
          <w:rFonts w:ascii="Cambria" w:cs="Cambria" w:eastAsia="Cambria" w:hAnsi="Cambria"/>
          <w:i w:val="0"/>
          <w:color w:val="000000"/>
          <w:rtl w:val="0"/>
        </w:rPr>
        <w:t xml:space="preserve">5. Seguridad y Protección</w:t>
      </w:r>
    </w:p>
    <w:p w:rsidR="00000000" w:rsidDel="00000000" w:rsidP="00000000" w:rsidRDefault="00000000" w:rsidRPr="00000000" w14:paraId="00000400">
      <w:pPr>
        <w:numPr>
          <w:ilvl w:val="0"/>
          <w:numId w:val="16"/>
        </w:numPr>
        <w:spacing w:after="0" w:afterAutospacing="0" w:before="240" w:lineRule="auto"/>
        <w:ind w:left="720" w:hanging="360"/>
      </w:pPr>
      <w:r w:rsidDel="00000000" w:rsidR="00000000" w:rsidRPr="00000000">
        <w:rPr>
          <w:b w:val="1"/>
          <w:rtl w:val="0"/>
        </w:rPr>
        <w:t xml:space="preserve">Autenticación con JWT:</w:t>
        <w:br w:type="textWrapping"/>
      </w:r>
      <w:r w:rsidDel="00000000" w:rsidR="00000000" w:rsidRPr="00000000">
        <w:rPr>
          <w:rtl w:val="0"/>
        </w:rPr>
        <w:t xml:space="preserve"> Garantiza sesiones seguras y protección de rutas sensibles.</w:t>
        <w:br w:type="textWrapping"/>
      </w:r>
    </w:p>
    <w:p w:rsidR="00000000" w:rsidDel="00000000" w:rsidP="00000000" w:rsidRDefault="00000000" w:rsidRPr="00000000" w14:paraId="00000401">
      <w:pPr>
        <w:numPr>
          <w:ilvl w:val="0"/>
          <w:numId w:val="16"/>
        </w:numPr>
        <w:spacing w:after="240" w:before="0" w:beforeAutospacing="0" w:lineRule="auto"/>
        <w:ind w:left="720" w:hanging="360"/>
      </w:pPr>
      <w:r w:rsidDel="00000000" w:rsidR="00000000" w:rsidRPr="00000000">
        <w:rPr>
          <w:b w:val="1"/>
          <w:rtl w:val="0"/>
        </w:rPr>
        <w:t xml:space="preserve">Validación de datos:</w:t>
        <w:br w:type="textWrapping"/>
      </w:r>
      <w:r w:rsidDel="00000000" w:rsidR="00000000" w:rsidRPr="00000000">
        <w:rPr>
          <w:rtl w:val="0"/>
        </w:rPr>
        <w:t xml:space="preserve"> Formularios con validación para garantizar integridad y evitar errores.</w:t>
        <w:br w:type="textWrapping"/>
      </w:r>
    </w:p>
    <w:p w:rsidR="00000000" w:rsidDel="00000000" w:rsidP="00000000" w:rsidRDefault="00000000" w:rsidRPr="00000000" w14:paraId="000004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3">
      <w:pPr>
        <w:pStyle w:val="Heading4"/>
        <w:keepNext w:val="0"/>
        <w:keepLines w:val="0"/>
        <w:spacing w:after="40" w:before="240" w:lineRule="auto"/>
        <w:rPr>
          <w:rFonts w:ascii="Cambria" w:cs="Cambria" w:eastAsia="Cambria" w:hAnsi="Cambria"/>
          <w:i w:val="0"/>
          <w:color w:val="000000"/>
        </w:rPr>
      </w:pPr>
      <w:bookmarkStart w:colFirst="0" w:colLast="0" w:name="_heading=h.cnxuxnec5u6v" w:id="35"/>
      <w:bookmarkEnd w:id="35"/>
      <w:r w:rsidDel="00000000" w:rsidR="00000000" w:rsidRPr="00000000">
        <w:rPr>
          <w:rFonts w:ascii="Cambria" w:cs="Cambria" w:eastAsia="Cambria" w:hAnsi="Cambria"/>
          <w:i w:val="0"/>
          <w:color w:val="000000"/>
          <w:rtl w:val="0"/>
        </w:rPr>
        <w:t xml:space="preserve">6. Reportes y Estadísticas (Opcional)</w:t>
      </w:r>
    </w:p>
    <w:p w:rsidR="00000000" w:rsidDel="00000000" w:rsidP="00000000" w:rsidRDefault="00000000" w:rsidRPr="00000000" w14:paraId="00000404">
      <w:pPr>
        <w:numPr>
          <w:ilvl w:val="0"/>
          <w:numId w:val="17"/>
        </w:numPr>
        <w:spacing w:after="240" w:before="240" w:lineRule="auto"/>
        <w:ind w:left="720" w:hanging="360"/>
      </w:pPr>
      <w:r w:rsidDel="00000000" w:rsidR="00000000" w:rsidRPr="00000000">
        <w:rPr>
          <w:rtl w:val="0"/>
        </w:rPr>
        <w:t xml:space="preserve">Generación de reportes sobre ventas, donaciones y participación en eventos para la toma de decisiones.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pStyle w:val="Heading2"/>
        <w:rPr/>
      </w:pPr>
      <w:r w:rsidDel="00000000" w:rsidR="00000000" w:rsidRPr="00000000">
        <w:rPr>
          <w:rtl w:val="0"/>
        </w:rPr>
        <w:t xml:space="preserve">10. Resolución de Problemas</w:t>
      </w:r>
    </w:p>
    <w:p w:rsidR="00000000" w:rsidDel="00000000" w:rsidP="00000000" w:rsidRDefault="00000000" w:rsidRPr="00000000" w14:paraId="00000407">
      <w:pPr>
        <w:spacing w:after="240" w:before="240" w:lineRule="auto"/>
        <w:rPr/>
      </w:pPr>
      <w:r w:rsidDel="00000000" w:rsidR="00000000" w:rsidRPr="00000000">
        <w:rPr>
          <w:rtl w:val="0"/>
        </w:rPr>
        <w:t xml:space="preserve">Esta sección proporciona soluciones a problemas comunes que pueden surgir durante la instalación, configuración y uso del sistema CDMI.</w:t>
      </w:r>
    </w:p>
    <w:p w:rsidR="00000000" w:rsidDel="00000000" w:rsidP="00000000" w:rsidRDefault="00000000" w:rsidRPr="00000000" w14:paraId="000004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pStyle w:val="Heading4"/>
        <w:keepNext w:val="0"/>
        <w:keepLines w:val="0"/>
        <w:spacing w:after="40" w:before="240" w:lineRule="auto"/>
        <w:rPr>
          <w:rFonts w:ascii="Cambria" w:cs="Cambria" w:eastAsia="Cambria" w:hAnsi="Cambria"/>
          <w:i w:val="0"/>
          <w:color w:val="000000"/>
        </w:rPr>
      </w:pPr>
      <w:bookmarkStart w:colFirst="0" w:colLast="0" w:name="_heading=h.axqmoatbc32b" w:id="36"/>
      <w:bookmarkEnd w:id="36"/>
      <w:r w:rsidDel="00000000" w:rsidR="00000000" w:rsidRPr="00000000">
        <w:rPr>
          <w:rFonts w:ascii="Cambria" w:cs="Cambria" w:eastAsia="Cambria" w:hAnsi="Cambria"/>
          <w:i w:val="0"/>
          <w:color w:val="000000"/>
          <w:rtl w:val="0"/>
        </w:rPr>
        <w:t xml:space="preserve">1. Problema: No se puede conectar a la base de datos MySQL</w:t>
      </w:r>
    </w:p>
    <w:p w:rsidR="00000000" w:rsidDel="00000000" w:rsidP="00000000" w:rsidRDefault="00000000" w:rsidRPr="00000000" w14:paraId="0000040A">
      <w:pPr>
        <w:numPr>
          <w:ilvl w:val="0"/>
          <w:numId w:val="19"/>
        </w:numPr>
        <w:spacing w:after="0" w:afterAutospacing="0" w:before="240" w:lineRule="auto"/>
        <w:ind w:left="720" w:hanging="360"/>
      </w:pPr>
      <w:r w:rsidDel="00000000" w:rsidR="00000000" w:rsidRPr="00000000">
        <w:rPr>
          <w:b w:val="1"/>
          <w:rtl w:val="0"/>
        </w:rPr>
        <w:t xml:space="preserve">Síntomas:</w:t>
        <w:br w:type="textWrapping"/>
      </w:r>
      <w:r w:rsidDel="00000000" w:rsidR="00000000" w:rsidRPr="00000000">
        <w:rPr>
          <w:rtl w:val="0"/>
        </w:rPr>
        <w:t xml:space="preserve"> El backend no inicia o lanza errores al intentar establecer conexión con la base de datos.</w:t>
        <w:br w:type="textWrapping"/>
      </w:r>
    </w:p>
    <w:p w:rsidR="00000000" w:rsidDel="00000000" w:rsidP="00000000" w:rsidRDefault="00000000" w:rsidRPr="00000000" w14:paraId="0000040B">
      <w:pPr>
        <w:numPr>
          <w:ilvl w:val="0"/>
          <w:numId w:val="19"/>
        </w:numPr>
        <w:spacing w:after="0" w:afterAutospacing="0" w:before="0" w:beforeAutospacing="0" w:lineRule="auto"/>
        <w:ind w:left="720" w:hanging="360"/>
      </w:pPr>
      <w:r w:rsidDel="00000000" w:rsidR="00000000" w:rsidRPr="00000000">
        <w:rPr>
          <w:b w:val="1"/>
          <w:rtl w:val="0"/>
        </w:rPr>
        <w:t xml:space="preserve">Posibles causas:</w:t>
        <w:br w:type="textWrapping"/>
      </w:r>
    </w:p>
    <w:p w:rsidR="00000000" w:rsidDel="00000000" w:rsidP="00000000" w:rsidRDefault="00000000" w:rsidRPr="00000000" w14:paraId="0000040C">
      <w:pPr>
        <w:numPr>
          <w:ilvl w:val="1"/>
          <w:numId w:val="19"/>
        </w:numPr>
        <w:spacing w:after="0" w:afterAutospacing="0" w:before="0" w:beforeAutospacing="0" w:lineRule="auto"/>
        <w:ind w:left="1440" w:hanging="360"/>
      </w:pPr>
      <w:r w:rsidDel="00000000" w:rsidR="00000000" w:rsidRPr="00000000">
        <w:rPr>
          <w:rtl w:val="0"/>
        </w:rPr>
        <w:t xml:space="preserve">Credenciales incorrectas en el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w:t>
        <w:br w:type="textWrapping"/>
      </w:r>
    </w:p>
    <w:p w:rsidR="00000000" w:rsidDel="00000000" w:rsidP="00000000" w:rsidRDefault="00000000" w:rsidRPr="00000000" w14:paraId="0000040D">
      <w:pPr>
        <w:numPr>
          <w:ilvl w:val="1"/>
          <w:numId w:val="19"/>
        </w:numPr>
        <w:spacing w:after="0" w:afterAutospacing="0" w:before="0" w:beforeAutospacing="0" w:lineRule="auto"/>
        <w:ind w:left="1440" w:hanging="360"/>
      </w:pPr>
      <w:r w:rsidDel="00000000" w:rsidR="00000000" w:rsidRPr="00000000">
        <w:rPr>
          <w:rtl w:val="0"/>
        </w:rPr>
        <w:t xml:space="preserve">Servicio de MySQL no está corriendo.</w:t>
        <w:br w:type="textWrapping"/>
      </w:r>
    </w:p>
    <w:p w:rsidR="00000000" w:rsidDel="00000000" w:rsidP="00000000" w:rsidRDefault="00000000" w:rsidRPr="00000000" w14:paraId="0000040E">
      <w:pPr>
        <w:numPr>
          <w:ilvl w:val="1"/>
          <w:numId w:val="19"/>
        </w:numPr>
        <w:spacing w:after="0" w:afterAutospacing="0" w:before="0" w:beforeAutospacing="0" w:lineRule="auto"/>
        <w:ind w:left="1440" w:hanging="360"/>
      </w:pPr>
      <w:r w:rsidDel="00000000" w:rsidR="00000000" w:rsidRPr="00000000">
        <w:rPr>
          <w:rtl w:val="0"/>
        </w:rPr>
        <w:t xml:space="preserve">Base de datos no creada o faltan tablas.</w:t>
        <w:br w:type="textWrapping"/>
      </w:r>
    </w:p>
    <w:p w:rsidR="00000000" w:rsidDel="00000000" w:rsidP="00000000" w:rsidRDefault="00000000" w:rsidRPr="00000000" w14:paraId="0000040F">
      <w:pPr>
        <w:numPr>
          <w:ilvl w:val="1"/>
          <w:numId w:val="19"/>
        </w:numPr>
        <w:spacing w:after="0" w:afterAutospacing="0" w:before="0" w:beforeAutospacing="0" w:lineRule="auto"/>
        <w:ind w:left="1440" w:hanging="360"/>
      </w:pPr>
      <w:r w:rsidDel="00000000" w:rsidR="00000000" w:rsidRPr="00000000">
        <w:rPr>
          <w:rtl w:val="0"/>
        </w:rPr>
        <w:t xml:space="preserve">Firewall bloqueando la conexión.</w:t>
        <w:br w:type="textWrapping"/>
      </w:r>
    </w:p>
    <w:p w:rsidR="00000000" w:rsidDel="00000000" w:rsidP="00000000" w:rsidRDefault="00000000" w:rsidRPr="00000000" w14:paraId="00000410">
      <w:pPr>
        <w:numPr>
          <w:ilvl w:val="0"/>
          <w:numId w:val="19"/>
        </w:numPr>
        <w:spacing w:after="0" w:afterAutospacing="0" w:before="0" w:beforeAutospacing="0" w:lineRule="auto"/>
        <w:ind w:left="720" w:hanging="360"/>
      </w:pPr>
      <w:r w:rsidDel="00000000" w:rsidR="00000000" w:rsidRPr="00000000">
        <w:rPr>
          <w:b w:val="1"/>
          <w:rtl w:val="0"/>
        </w:rPr>
        <w:t xml:space="preserve">Solución:</w:t>
        <w:br w:type="textWrapping"/>
      </w:r>
    </w:p>
    <w:p w:rsidR="00000000" w:rsidDel="00000000" w:rsidP="00000000" w:rsidRDefault="00000000" w:rsidRPr="00000000" w14:paraId="00000411">
      <w:pPr>
        <w:numPr>
          <w:ilvl w:val="1"/>
          <w:numId w:val="19"/>
        </w:numPr>
        <w:spacing w:after="0" w:afterAutospacing="0" w:before="0" w:beforeAutospacing="0" w:lineRule="auto"/>
        <w:ind w:left="1440" w:hanging="360"/>
      </w:pPr>
      <w:r w:rsidDel="00000000" w:rsidR="00000000" w:rsidRPr="00000000">
        <w:rPr>
          <w:rtl w:val="0"/>
        </w:rPr>
        <w:t xml:space="preserve">Verificar usuario, contraseña, host y nombre de la base de datos en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w:t>
        <w:br w:type="textWrapping"/>
      </w:r>
    </w:p>
    <w:p w:rsidR="00000000" w:rsidDel="00000000" w:rsidP="00000000" w:rsidRDefault="00000000" w:rsidRPr="00000000" w14:paraId="00000412">
      <w:pPr>
        <w:numPr>
          <w:ilvl w:val="1"/>
          <w:numId w:val="19"/>
        </w:numPr>
        <w:spacing w:after="0" w:afterAutospacing="0" w:before="0" w:beforeAutospacing="0" w:lineRule="auto"/>
        <w:ind w:left="1440" w:hanging="360"/>
      </w:pPr>
      <w:r w:rsidDel="00000000" w:rsidR="00000000" w:rsidRPr="00000000">
        <w:rPr>
          <w:rtl w:val="0"/>
        </w:rPr>
        <w:t xml:space="preserve">Asegurarse que el servicio MySQL esté activo (</w:t>
      </w:r>
      <w:r w:rsidDel="00000000" w:rsidR="00000000" w:rsidRPr="00000000">
        <w:rPr>
          <w:rFonts w:ascii="Roboto Mono" w:cs="Roboto Mono" w:eastAsia="Roboto Mono" w:hAnsi="Roboto Mono"/>
          <w:color w:val="188038"/>
          <w:rtl w:val="0"/>
        </w:rPr>
        <w:t xml:space="preserve">sudo service mysql status</w:t>
      </w:r>
      <w:r w:rsidDel="00000000" w:rsidR="00000000" w:rsidRPr="00000000">
        <w:rPr>
          <w:rtl w:val="0"/>
        </w:rPr>
        <w:t xml:space="preserve"> o equivalente).</w:t>
        <w:br w:type="textWrapping"/>
      </w:r>
    </w:p>
    <w:p w:rsidR="00000000" w:rsidDel="00000000" w:rsidP="00000000" w:rsidRDefault="00000000" w:rsidRPr="00000000" w14:paraId="00000413">
      <w:pPr>
        <w:numPr>
          <w:ilvl w:val="1"/>
          <w:numId w:val="19"/>
        </w:numPr>
        <w:spacing w:after="0" w:afterAutospacing="0" w:before="0" w:beforeAutospacing="0" w:lineRule="auto"/>
        <w:ind w:left="1440" w:hanging="360"/>
      </w:pPr>
      <w:r w:rsidDel="00000000" w:rsidR="00000000" w:rsidRPr="00000000">
        <w:rPr>
          <w:rtl w:val="0"/>
        </w:rPr>
        <w:t xml:space="preserve">Importar el archivo SQL con la estructura y datos necesarios.</w:t>
        <w:br w:type="textWrapping"/>
      </w:r>
    </w:p>
    <w:p w:rsidR="00000000" w:rsidDel="00000000" w:rsidP="00000000" w:rsidRDefault="00000000" w:rsidRPr="00000000" w14:paraId="00000414">
      <w:pPr>
        <w:numPr>
          <w:ilvl w:val="1"/>
          <w:numId w:val="19"/>
        </w:numPr>
        <w:spacing w:after="240" w:before="0" w:beforeAutospacing="0" w:lineRule="auto"/>
        <w:ind w:left="1440" w:hanging="360"/>
      </w:pPr>
      <w:r w:rsidDel="00000000" w:rsidR="00000000" w:rsidRPr="00000000">
        <w:rPr>
          <w:rtl w:val="0"/>
        </w:rPr>
        <w:t xml:space="preserve">Configurar reglas de firewall para permitir conexiones locales o remotas según sea necesario.</w:t>
        <w:br w:type="textWrapping"/>
      </w:r>
    </w:p>
    <w:p w:rsidR="00000000" w:rsidDel="00000000" w:rsidP="00000000" w:rsidRDefault="00000000" w:rsidRPr="00000000" w14:paraId="000004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6">
      <w:pPr>
        <w:pStyle w:val="Heading4"/>
        <w:keepNext w:val="0"/>
        <w:keepLines w:val="0"/>
        <w:spacing w:after="40" w:before="240" w:lineRule="auto"/>
        <w:rPr>
          <w:rFonts w:ascii="Cambria" w:cs="Cambria" w:eastAsia="Cambria" w:hAnsi="Cambria"/>
          <w:i w:val="0"/>
          <w:color w:val="000000"/>
        </w:rPr>
      </w:pPr>
      <w:bookmarkStart w:colFirst="0" w:colLast="0" w:name="_heading=h.7bczykdq1acg" w:id="37"/>
      <w:bookmarkEnd w:id="37"/>
      <w:r w:rsidDel="00000000" w:rsidR="00000000" w:rsidRPr="00000000">
        <w:rPr>
          <w:rFonts w:ascii="Cambria" w:cs="Cambria" w:eastAsia="Cambria" w:hAnsi="Cambria"/>
          <w:i w:val="0"/>
          <w:color w:val="000000"/>
          <w:rtl w:val="0"/>
        </w:rPr>
        <w:t xml:space="preserve">2. Problema: El frontend no carga o muestra pantalla en blanco</w:t>
      </w:r>
    </w:p>
    <w:p w:rsidR="00000000" w:rsidDel="00000000" w:rsidP="00000000" w:rsidRDefault="00000000" w:rsidRPr="00000000" w14:paraId="00000417">
      <w:pPr>
        <w:numPr>
          <w:ilvl w:val="0"/>
          <w:numId w:val="7"/>
        </w:numPr>
        <w:spacing w:after="0" w:afterAutospacing="0" w:before="240" w:lineRule="auto"/>
        <w:ind w:left="720" w:hanging="360"/>
      </w:pPr>
      <w:r w:rsidDel="00000000" w:rsidR="00000000" w:rsidRPr="00000000">
        <w:rPr>
          <w:b w:val="1"/>
          <w:rtl w:val="0"/>
        </w:rPr>
        <w:t xml:space="preserve">Síntomas:</w:t>
        <w:br w:type="textWrapping"/>
      </w:r>
      <w:r w:rsidDel="00000000" w:rsidR="00000000" w:rsidRPr="00000000">
        <w:rPr>
          <w:rtl w:val="0"/>
        </w:rPr>
        <w:t xml:space="preserve"> Al acceder a la URL del frontend, la página no carga o aparece en blanco.</w:t>
        <w:br w:type="textWrapping"/>
      </w:r>
    </w:p>
    <w:p w:rsidR="00000000" w:rsidDel="00000000" w:rsidP="00000000" w:rsidRDefault="00000000" w:rsidRPr="00000000" w14:paraId="00000418">
      <w:pPr>
        <w:numPr>
          <w:ilvl w:val="0"/>
          <w:numId w:val="7"/>
        </w:numPr>
        <w:spacing w:after="0" w:afterAutospacing="0" w:before="0" w:beforeAutospacing="0" w:lineRule="auto"/>
        <w:ind w:left="720" w:hanging="360"/>
      </w:pPr>
      <w:r w:rsidDel="00000000" w:rsidR="00000000" w:rsidRPr="00000000">
        <w:rPr>
          <w:b w:val="1"/>
          <w:rtl w:val="0"/>
        </w:rPr>
        <w:t xml:space="preserve">Posibles causas:</w:t>
        <w:br w:type="textWrapping"/>
      </w:r>
    </w:p>
    <w:p w:rsidR="00000000" w:rsidDel="00000000" w:rsidP="00000000" w:rsidRDefault="00000000" w:rsidRPr="00000000" w14:paraId="00000419">
      <w:pPr>
        <w:numPr>
          <w:ilvl w:val="1"/>
          <w:numId w:val="7"/>
        </w:numPr>
        <w:spacing w:after="0" w:afterAutospacing="0" w:before="0" w:beforeAutospacing="0" w:lineRule="auto"/>
        <w:ind w:left="1440" w:hanging="360"/>
      </w:pPr>
      <w:r w:rsidDel="00000000" w:rsidR="00000000" w:rsidRPr="00000000">
        <w:rPr>
          <w:rtl w:val="0"/>
        </w:rPr>
        <w:t xml:space="preserve">El build no fue generado o desplegado correctamente.</w:t>
        <w:br w:type="textWrapping"/>
      </w:r>
    </w:p>
    <w:p w:rsidR="00000000" w:rsidDel="00000000" w:rsidP="00000000" w:rsidRDefault="00000000" w:rsidRPr="00000000" w14:paraId="0000041A">
      <w:pPr>
        <w:numPr>
          <w:ilvl w:val="1"/>
          <w:numId w:val="7"/>
        </w:numPr>
        <w:spacing w:after="0" w:afterAutospacing="0" w:before="0" w:beforeAutospacing="0" w:lineRule="auto"/>
        <w:ind w:left="1440" w:hanging="360"/>
      </w:pPr>
      <w:r w:rsidDel="00000000" w:rsidR="00000000" w:rsidRPr="00000000">
        <w:rPr>
          <w:rtl w:val="0"/>
        </w:rPr>
        <w:t xml:space="preserve">La ruta base (</w:t>
      </w:r>
      <w:r w:rsidDel="00000000" w:rsidR="00000000" w:rsidRPr="00000000">
        <w:rPr>
          <w:rFonts w:ascii="Roboto Mono" w:cs="Roboto Mono" w:eastAsia="Roboto Mono" w:hAnsi="Roboto Mono"/>
          <w:color w:val="188038"/>
          <w:rtl w:val="0"/>
        </w:rPr>
        <w:t xml:space="preserve">basename</w:t>
      </w:r>
      <w:r w:rsidDel="00000000" w:rsidR="00000000" w:rsidRPr="00000000">
        <w:rPr>
          <w:rtl w:val="0"/>
        </w:rPr>
        <w:t xml:space="preserve">) está mal configurada.</w:t>
        <w:br w:type="textWrapping"/>
      </w:r>
    </w:p>
    <w:p w:rsidR="00000000" w:rsidDel="00000000" w:rsidP="00000000" w:rsidRDefault="00000000" w:rsidRPr="00000000" w14:paraId="0000041B">
      <w:pPr>
        <w:numPr>
          <w:ilvl w:val="1"/>
          <w:numId w:val="7"/>
        </w:numPr>
        <w:spacing w:after="0" w:afterAutospacing="0" w:before="0" w:beforeAutospacing="0" w:lineRule="auto"/>
        <w:ind w:left="1440" w:hanging="360"/>
      </w:pPr>
      <w:r w:rsidDel="00000000" w:rsidR="00000000" w:rsidRPr="00000000">
        <w:rPr>
          <w:rtl w:val="0"/>
        </w:rPr>
        <w:t xml:space="preserve">Error en las variables de entorno, especialmente en la URL del API.</w:t>
        <w:br w:type="textWrapping"/>
      </w:r>
    </w:p>
    <w:p w:rsidR="00000000" w:rsidDel="00000000" w:rsidP="00000000" w:rsidRDefault="00000000" w:rsidRPr="00000000" w14:paraId="0000041C">
      <w:pPr>
        <w:numPr>
          <w:ilvl w:val="1"/>
          <w:numId w:val="7"/>
        </w:numPr>
        <w:spacing w:after="0" w:afterAutospacing="0" w:before="0" w:beforeAutospacing="0" w:lineRule="auto"/>
        <w:ind w:left="1440" w:hanging="360"/>
      </w:pPr>
      <w:r w:rsidDel="00000000" w:rsidR="00000000" w:rsidRPr="00000000">
        <w:rPr>
          <w:rtl w:val="0"/>
        </w:rPr>
        <w:t xml:space="preserve">Problemas con la configuración del servidor web (Nginx, Apache).</w:t>
        <w:br w:type="textWrapping"/>
      </w:r>
    </w:p>
    <w:p w:rsidR="00000000" w:rsidDel="00000000" w:rsidP="00000000" w:rsidRDefault="00000000" w:rsidRPr="00000000" w14:paraId="0000041D">
      <w:pPr>
        <w:numPr>
          <w:ilvl w:val="0"/>
          <w:numId w:val="7"/>
        </w:numPr>
        <w:spacing w:after="0" w:afterAutospacing="0" w:before="0" w:beforeAutospacing="0" w:lineRule="auto"/>
        <w:ind w:left="720" w:hanging="360"/>
      </w:pPr>
      <w:r w:rsidDel="00000000" w:rsidR="00000000" w:rsidRPr="00000000">
        <w:rPr>
          <w:b w:val="1"/>
          <w:rtl w:val="0"/>
        </w:rPr>
        <w:t xml:space="preserve">Solución:</w:t>
        <w:br w:type="textWrapping"/>
      </w:r>
    </w:p>
    <w:p w:rsidR="00000000" w:rsidDel="00000000" w:rsidP="00000000" w:rsidRDefault="00000000" w:rsidRPr="00000000" w14:paraId="0000041E">
      <w:pPr>
        <w:numPr>
          <w:ilvl w:val="1"/>
          <w:numId w:val="7"/>
        </w:numPr>
        <w:spacing w:after="0" w:afterAutospacing="0" w:before="0" w:beforeAutospacing="0" w:lineRule="auto"/>
        <w:ind w:left="1440" w:hanging="360"/>
      </w:pPr>
      <w:r w:rsidDel="00000000" w:rsidR="00000000" w:rsidRPr="00000000">
        <w:rPr>
          <w:rtl w:val="0"/>
        </w:rPr>
        <w:t xml:space="preserve">Ejecutar </w:t>
      </w:r>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t xml:space="preserve"> en el proyecto React y subir la carpeta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correctamente.</w:t>
        <w:br w:type="textWrapping"/>
      </w:r>
    </w:p>
    <w:p w:rsidR="00000000" w:rsidDel="00000000" w:rsidP="00000000" w:rsidRDefault="00000000" w:rsidRPr="00000000" w14:paraId="0000041F">
      <w:pPr>
        <w:numPr>
          <w:ilvl w:val="1"/>
          <w:numId w:val="7"/>
        </w:numPr>
        <w:spacing w:after="0" w:afterAutospacing="0" w:before="0" w:beforeAutospacing="0" w:lineRule="auto"/>
        <w:ind w:left="1440" w:hanging="360"/>
      </w:pPr>
      <w:r w:rsidDel="00000000" w:rsidR="00000000" w:rsidRPr="00000000">
        <w:rPr>
          <w:rtl w:val="0"/>
        </w:rPr>
        <w:t xml:space="preserve">Verificar configuración en el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y en el código fuente para usar correctamente </w:t>
      </w:r>
      <w:r w:rsidDel="00000000" w:rsidR="00000000" w:rsidRPr="00000000">
        <w:rPr>
          <w:rFonts w:ascii="Roboto Mono" w:cs="Roboto Mono" w:eastAsia="Roboto Mono" w:hAnsi="Roboto Mono"/>
          <w:color w:val="188038"/>
          <w:rtl w:val="0"/>
        </w:rPr>
        <w:t xml:space="preserve">REACT_APP_API_URL</w:t>
      </w:r>
      <w:r w:rsidDel="00000000" w:rsidR="00000000" w:rsidRPr="00000000">
        <w:rPr>
          <w:rtl w:val="0"/>
        </w:rPr>
        <w:t xml:space="preserve">.</w:t>
        <w:br w:type="textWrapping"/>
      </w:r>
    </w:p>
    <w:p w:rsidR="00000000" w:rsidDel="00000000" w:rsidP="00000000" w:rsidRDefault="00000000" w:rsidRPr="00000000" w14:paraId="00000420">
      <w:pPr>
        <w:numPr>
          <w:ilvl w:val="1"/>
          <w:numId w:val="7"/>
        </w:numPr>
        <w:spacing w:after="240" w:before="0" w:beforeAutospacing="0" w:lineRule="auto"/>
        <w:ind w:left="1440" w:hanging="360"/>
      </w:pPr>
      <w:r w:rsidDel="00000000" w:rsidR="00000000" w:rsidRPr="00000000">
        <w:rPr>
          <w:rtl w:val="0"/>
        </w:rPr>
        <w:t xml:space="preserve">Comprobar que el servidor web está configurado para servir archivos estáticos y redirigir todas las rutas a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br w:type="textWrapping"/>
      </w:r>
    </w:p>
    <w:p w:rsidR="00000000" w:rsidDel="00000000" w:rsidP="00000000" w:rsidRDefault="00000000" w:rsidRPr="00000000" w14:paraId="000004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2">
      <w:pPr>
        <w:pStyle w:val="Heading4"/>
        <w:keepNext w:val="0"/>
        <w:keepLines w:val="0"/>
        <w:spacing w:after="40" w:before="240" w:lineRule="auto"/>
        <w:rPr>
          <w:rFonts w:ascii="Cambria" w:cs="Cambria" w:eastAsia="Cambria" w:hAnsi="Cambria"/>
          <w:i w:val="0"/>
          <w:color w:val="000000"/>
        </w:rPr>
      </w:pPr>
      <w:bookmarkStart w:colFirst="0" w:colLast="0" w:name="_heading=h.dzzm1qnpc0a8" w:id="38"/>
      <w:bookmarkEnd w:id="38"/>
      <w:r w:rsidDel="00000000" w:rsidR="00000000" w:rsidRPr="00000000">
        <w:rPr>
          <w:rFonts w:ascii="Cambria" w:cs="Cambria" w:eastAsia="Cambria" w:hAnsi="Cambria"/>
          <w:i w:val="0"/>
          <w:color w:val="000000"/>
          <w:rtl w:val="0"/>
        </w:rPr>
        <w:t xml:space="preserve">3. Problema: Error de autenticación o token inválido</w:t>
      </w:r>
    </w:p>
    <w:p w:rsidR="00000000" w:rsidDel="00000000" w:rsidP="00000000" w:rsidRDefault="00000000" w:rsidRPr="00000000" w14:paraId="00000423">
      <w:pPr>
        <w:numPr>
          <w:ilvl w:val="0"/>
          <w:numId w:val="25"/>
        </w:numPr>
        <w:spacing w:after="0" w:afterAutospacing="0" w:before="240" w:lineRule="auto"/>
        <w:ind w:left="720" w:hanging="360"/>
      </w:pPr>
      <w:r w:rsidDel="00000000" w:rsidR="00000000" w:rsidRPr="00000000">
        <w:rPr>
          <w:b w:val="1"/>
          <w:rtl w:val="0"/>
        </w:rPr>
        <w:t xml:space="preserve">Síntomas:</w:t>
        <w:br w:type="textWrapping"/>
      </w:r>
      <w:r w:rsidDel="00000000" w:rsidR="00000000" w:rsidRPr="00000000">
        <w:rPr>
          <w:rtl w:val="0"/>
        </w:rPr>
        <w:t xml:space="preserve"> No se puede iniciar sesión o las rutas protegidas retornan error 401 Unauthorized.</w:t>
        <w:br w:type="textWrapping"/>
      </w:r>
    </w:p>
    <w:p w:rsidR="00000000" w:rsidDel="00000000" w:rsidP="00000000" w:rsidRDefault="00000000" w:rsidRPr="00000000" w14:paraId="00000424">
      <w:pPr>
        <w:numPr>
          <w:ilvl w:val="0"/>
          <w:numId w:val="25"/>
        </w:numPr>
        <w:spacing w:after="0" w:afterAutospacing="0" w:before="0" w:beforeAutospacing="0" w:lineRule="auto"/>
        <w:ind w:left="720" w:hanging="360"/>
      </w:pPr>
      <w:r w:rsidDel="00000000" w:rsidR="00000000" w:rsidRPr="00000000">
        <w:rPr>
          <w:b w:val="1"/>
          <w:rtl w:val="0"/>
        </w:rPr>
        <w:t xml:space="preserve">Posibles causas:</w:t>
        <w:br w:type="textWrapping"/>
      </w:r>
    </w:p>
    <w:p w:rsidR="00000000" w:rsidDel="00000000" w:rsidP="00000000" w:rsidRDefault="00000000" w:rsidRPr="00000000" w14:paraId="00000425">
      <w:pPr>
        <w:numPr>
          <w:ilvl w:val="1"/>
          <w:numId w:val="25"/>
        </w:numPr>
        <w:spacing w:after="0" w:afterAutospacing="0" w:before="0" w:beforeAutospacing="0" w:lineRule="auto"/>
        <w:ind w:left="1440" w:hanging="360"/>
      </w:pPr>
      <w:r w:rsidDel="00000000" w:rsidR="00000000" w:rsidRPr="00000000">
        <w:rPr>
          <w:rtl w:val="0"/>
        </w:rPr>
        <w:t xml:space="preserve">Clave secreta JWT diferente entre backend y generación de tokens.</w:t>
        <w:br w:type="textWrapping"/>
      </w:r>
    </w:p>
    <w:p w:rsidR="00000000" w:rsidDel="00000000" w:rsidP="00000000" w:rsidRDefault="00000000" w:rsidRPr="00000000" w14:paraId="00000426">
      <w:pPr>
        <w:numPr>
          <w:ilvl w:val="1"/>
          <w:numId w:val="25"/>
        </w:numPr>
        <w:spacing w:after="0" w:afterAutospacing="0" w:before="0" w:beforeAutospacing="0" w:lineRule="auto"/>
        <w:ind w:left="1440" w:hanging="360"/>
      </w:pPr>
      <w:r w:rsidDel="00000000" w:rsidR="00000000" w:rsidRPr="00000000">
        <w:rPr>
          <w:rtl w:val="0"/>
        </w:rPr>
        <w:t xml:space="preserve">Token expirado o mal formado.</w:t>
        <w:br w:type="textWrapping"/>
      </w:r>
    </w:p>
    <w:p w:rsidR="00000000" w:rsidDel="00000000" w:rsidP="00000000" w:rsidRDefault="00000000" w:rsidRPr="00000000" w14:paraId="00000427">
      <w:pPr>
        <w:numPr>
          <w:ilvl w:val="1"/>
          <w:numId w:val="25"/>
        </w:numPr>
        <w:spacing w:after="0" w:afterAutospacing="0" w:before="0" w:beforeAutospacing="0" w:lineRule="auto"/>
        <w:ind w:left="1440" w:hanging="360"/>
      </w:pPr>
      <w:r w:rsidDel="00000000" w:rsidR="00000000" w:rsidRPr="00000000">
        <w:rPr>
          <w:rtl w:val="0"/>
        </w:rPr>
        <w:t xml:space="preserve">Cabeceras HTTP mal configuradas al hacer peticiones desde frontend.</w:t>
        <w:br w:type="textWrapping"/>
      </w:r>
    </w:p>
    <w:p w:rsidR="00000000" w:rsidDel="00000000" w:rsidP="00000000" w:rsidRDefault="00000000" w:rsidRPr="00000000" w14:paraId="00000428">
      <w:pPr>
        <w:numPr>
          <w:ilvl w:val="0"/>
          <w:numId w:val="25"/>
        </w:numPr>
        <w:spacing w:after="0" w:afterAutospacing="0" w:before="0" w:beforeAutospacing="0" w:lineRule="auto"/>
        <w:ind w:left="720" w:hanging="360"/>
      </w:pPr>
      <w:r w:rsidDel="00000000" w:rsidR="00000000" w:rsidRPr="00000000">
        <w:rPr>
          <w:b w:val="1"/>
          <w:rtl w:val="0"/>
        </w:rPr>
        <w:t xml:space="preserve">Solución:</w:t>
        <w:br w:type="textWrapping"/>
      </w:r>
    </w:p>
    <w:p w:rsidR="00000000" w:rsidDel="00000000" w:rsidP="00000000" w:rsidRDefault="00000000" w:rsidRPr="00000000" w14:paraId="00000429">
      <w:pPr>
        <w:numPr>
          <w:ilvl w:val="1"/>
          <w:numId w:val="25"/>
        </w:numPr>
        <w:spacing w:after="0" w:afterAutospacing="0" w:before="0" w:beforeAutospacing="0" w:lineRule="auto"/>
        <w:ind w:left="1440" w:hanging="360"/>
      </w:pPr>
      <w:r w:rsidDel="00000000" w:rsidR="00000000" w:rsidRPr="00000000">
        <w:rPr>
          <w:rtl w:val="0"/>
        </w:rPr>
        <w:t xml:space="preserve">Confirmar que la variable </w:t>
      </w:r>
      <w:r w:rsidDel="00000000" w:rsidR="00000000" w:rsidRPr="00000000">
        <w:rPr>
          <w:rFonts w:ascii="Roboto Mono" w:cs="Roboto Mono" w:eastAsia="Roboto Mono" w:hAnsi="Roboto Mono"/>
          <w:color w:val="188038"/>
          <w:rtl w:val="0"/>
        </w:rPr>
        <w:t xml:space="preserve">JWT_SECRET</w:t>
      </w:r>
      <w:r w:rsidDel="00000000" w:rsidR="00000000" w:rsidRPr="00000000">
        <w:rPr>
          <w:rtl w:val="0"/>
        </w:rPr>
        <w:t xml:space="preserve"> en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es la misma en el backend.</w:t>
        <w:br w:type="textWrapping"/>
      </w:r>
    </w:p>
    <w:p w:rsidR="00000000" w:rsidDel="00000000" w:rsidP="00000000" w:rsidRDefault="00000000" w:rsidRPr="00000000" w14:paraId="0000042A">
      <w:pPr>
        <w:numPr>
          <w:ilvl w:val="1"/>
          <w:numId w:val="25"/>
        </w:numPr>
        <w:spacing w:after="0" w:afterAutospacing="0" w:before="0" w:beforeAutospacing="0" w:lineRule="auto"/>
        <w:ind w:left="1440" w:hanging="360"/>
      </w:pPr>
      <w:r w:rsidDel="00000000" w:rsidR="00000000" w:rsidRPr="00000000">
        <w:rPr>
          <w:rtl w:val="0"/>
        </w:rPr>
        <w:t xml:space="preserve">Asegurarse que el frontend envía el token en el header </w:t>
      </w:r>
      <w:r w:rsidDel="00000000" w:rsidR="00000000" w:rsidRPr="00000000">
        <w:rPr>
          <w:rFonts w:ascii="Roboto Mono" w:cs="Roboto Mono" w:eastAsia="Roboto Mono" w:hAnsi="Roboto Mono"/>
          <w:color w:val="188038"/>
          <w:rtl w:val="0"/>
        </w:rPr>
        <w:t xml:space="preserve">Authorization: Bearer &lt;token&gt;</w:t>
      </w:r>
      <w:r w:rsidDel="00000000" w:rsidR="00000000" w:rsidRPr="00000000">
        <w:rPr>
          <w:rtl w:val="0"/>
        </w:rPr>
        <w:t xml:space="preserve">.</w:t>
        <w:br w:type="textWrapping"/>
      </w:r>
    </w:p>
    <w:p w:rsidR="00000000" w:rsidDel="00000000" w:rsidP="00000000" w:rsidRDefault="00000000" w:rsidRPr="00000000" w14:paraId="0000042B">
      <w:pPr>
        <w:numPr>
          <w:ilvl w:val="1"/>
          <w:numId w:val="25"/>
        </w:numPr>
        <w:spacing w:after="240" w:before="0" w:beforeAutospacing="0" w:lineRule="auto"/>
        <w:ind w:left="1440" w:hanging="360"/>
      </w:pPr>
      <w:r w:rsidDel="00000000" w:rsidR="00000000" w:rsidRPr="00000000">
        <w:rPr>
          <w:rtl w:val="0"/>
        </w:rPr>
        <w:t xml:space="preserve">Implementar refresco de token o re-login si el token está expirado.</w:t>
        <w:br w:type="textWrapping"/>
      </w:r>
    </w:p>
    <w:p w:rsidR="00000000" w:rsidDel="00000000" w:rsidP="00000000" w:rsidRDefault="00000000" w:rsidRPr="00000000" w14:paraId="000004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D">
      <w:pPr>
        <w:pStyle w:val="Heading4"/>
        <w:keepNext w:val="0"/>
        <w:keepLines w:val="0"/>
        <w:spacing w:after="40" w:before="240" w:lineRule="auto"/>
        <w:rPr>
          <w:rFonts w:ascii="Cambria" w:cs="Cambria" w:eastAsia="Cambria" w:hAnsi="Cambria"/>
          <w:i w:val="0"/>
          <w:color w:val="000000"/>
        </w:rPr>
      </w:pPr>
      <w:bookmarkStart w:colFirst="0" w:colLast="0" w:name="_heading=h.xcrvkhc8pyjl" w:id="39"/>
      <w:bookmarkEnd w:id="39"/>
      <w:r w:rsidDel="00000000" w:rsidR="00000000" w:rsidRPr="00000000">
        <w:rPr>
          <w:rFonts w:ascii="Cambria" w:cs="Cambria" w:eastAsia="Cambria" w:hAnsi="Cambria"/>
          <w:i w:val="0"/>
          <w:color w:val="000000"/>
          <w:rtl w:val="0"/>
        </w:rPr>
        <w:t xml:space="preserve">4. Problema: No se pueden registrar productos, eventos o donaciones</w:t>
      </w:r>
    </w:p>
    <w:p w:rsidR="00000000" w:rsidDel="00000000" w:rsidP="00000000" w:rsidRDefault="00000000" w:rsidRPr="00000000" w14:paraId="0000042E">
      <w:pPr>
        <w:numPr>
          <w:ilvl w:val="0"/>
          <w:numId w:val="29"/>
        </w:numPr>
        <w:spacing w:after="0" w:afterAutospacing="0" w:before="240" w:lineRule="auto"/>
        <w:ind w:left="720" w:hanging="360"/>
      </w:pPr>
      <w:r w:rsidDel="00000000" w:rsidR="00000000" w:rsidRPr="00000000">
        <w:rPr>
          <w:b w:val="1"/>
          <w:rtl w:val="0"/>
        </w:rPr>
        <w:t xml:space="preserve">Síntomas:</w:t>
        <w:br w:type="textWrapping"/>
      </w:r>
      <w:r w:rsidDel="00000000" w:rsidR="00000000" w:rsidRPr="00000000">
        <w:rPr>
          <w:rtl w:val="0"/>
        </w:rPr>
        <w:t xml:space="preserve"> Al intentar agregar o modificar datos desde la interfaz, la acción falla o no se refleja en la base de datos.</w:t>
        <w:br w:type="textWrapping"/>
      </w:r>
    </w:p>
    <w:p w:rsidR="00000000" w:rsidDel="00000000" w:rsidP="00000000" w:rsidRDefault="00000000" w:rsidRPr="00000000" w14:paraId="0000042F">
      <w:pPr>
        <w:numPr>
          <w:ilvl w:val="0"/>
          <w:numId w:val="29"/>
        </w:numPr>
        <w:spacing w:after="0" w:afterAutospacing="0" w:before="0" w:beforeAutospacing="0" w:lineRule="auto"/>
        <w:ind w:left="720" w:hanging="360"/>
      </w:pPr>
      <w:r w:rsidDel="00000000" w:rsidR="00000000" w:rsidRPr="00000000">
        <w:rPr>
          <w:b w:val="1"/>
          <w:rtl w:val="0"/>
        </w:rPr>
        <w:t xml:space="preserve">Posibles causas:</w:t>
        <w:br w:type="textWrapping"/>
      </w:r>
    </w:p>
    <w:p w:rsidR="00000000" w:rsidDel="00000000" w:rsidP="00000000" w:rsidRDefault="00000000" w:rsidRPr="00000000" w14:paraId="00000430">
      <w:pPr>
        <w:numPr>
          <w:ilvl w:val="1"/>
          <w:numId w:val="29"/>
        </w:numPr>
        <w:spacing w:after="0" w:afterAutospacing="0" w:before="0" w:beforeAutospacing="0" w:lineRule="auto"/>
        <w:ind w:left="1440" w:hanging="360"/>
      </w:pPr>
      <w:r w:rsidDel="00000000" w:rsidR="00000000" w:rsidRPr="00000000">
        <w:rPr>
          <w:rtl w:val="0"/>
        </w:rPr>
        <w:t xml:space="preserve">Problemas de validación en el backend o frontend.</w:t>
        <w:br w:type="textWrapping"/>
      </w:r>
    </w:p>
    <w:p w:rsidR="00000000" w:rsidDel="00000000" w:rsidP="00000000" w:rsidRDefault="00000000" w:rsidRPr="00000000" w14:paraId="00000431">
      <w:pPr>
        <w:numPr>
          <w:ilvl w:val="1"/>
          <w:numId w:val="29"/>
        </w:numPr>
        <w:spacing w:after="0" w:afterAutospacing="0" w:before="0" w:beforeAutospacing="0" w:lineRule="auto"/>
        <w:ind w:left="1440" w:hanging="360"/>
      </w:pPr>
      <w:r w:rsidDel="00000000" w:rsidR="00000000" w:rsidRPr="00000000">
        <w:rPr>
          <w:rtl w:val="0"/>
        </w:rPr>
        <w:t xml:space="preserve">Error en las rutas API o métodos HTTP incorrectos.</w:t>
        <w:br w:type="textWrapping"/>
      </w:r>
    </w:p>
    <w:p w:rsidR="00000000" w:rsidDel="00000000" w:rsidP="00000000" w:rsidRDefault="00000000" w:rsidRPr="00000000" w14:paraId="00000432">
      <w:pPr>
        <w:numPr>
          <w:ilvl w:val="1"/>
          <w:numId w:val="29"/>
        </w:numPr>
        <w:spacing w:after="0" w:afterAutospacing="0" w:before="0" w:beforeAutospacing="0" w:lineRule="auto"/>
        <w:ind w:left="1440" w:hanging="360"/>
      </w:pPr>
      <w:r w:rsidDel="00000000" w:rsidR="00000000" w:rsidRPr="00000000">
        <w:rPr>
          <w:rtl w:val="0"/>
        </w:rPr>
        <w:t xml:space="preserve">Restricciones de permisos por roles.</w:t>
        <w:br w:type="textWrapping"/>
      </w:r>
    </w:p>
    <w:p w:rsidR="00000000" w:rsidDel="00000000" w:rsidP="00000000" w:rsidRDefault="00000000" w:rsidRPr="00000000" w14:paraId="00000433">
      <w:pPr>
        <w:numPr>
          <w:ilvl w:val="0"/>
          <w:numId w:val="29"/>
        </w:numPr>
        <w:spacing w:after="0" w:afterAutospacing="0" w:before="0" w:beforeAutospacing="0" w:lineRule="auto"/>
        <w:ind w:left="720" w:hanging="360"/>
      </w:pPr>
      <w:r w:rsidDel="00000000" w:rsidR="00000000" w:rsidRPr="00000000">
        <w:rPr>
          <w:b w:val="1"/>
          <w:rtl w:val="0"/>
        </w:rPr>
        <w:t xml:space="preserve">Solución:</w:t>
        <w:br w:type="textWrapping"/>
      </w:r>
    </w:p>
    <w:p w:rsidR="00000000" w:rsidDel="00000000" w:rsidP="00000000" w:rsidRDefault="00000000" w:rsidRPr="00000000" w14:paraId="00000434">
      <w:pPr>
        <w:numPr>
          <w:ilvl w:val="1"/>
          <w:numId w:val="29"/>
        </w:numPr>
        <w:spacing w:after="0" w:afterAutospacing="0" w:before="0" w:beforeAutospacing="0" w:lineRule="auto"/>
        <w:ind w:left="1440" w:hanging="360"/>
      </w:pPr>
      <w:r w:rsidDel="00000000" w:rsidR="00000000" w:rsidRPr="00000000">
        <w:rPr>
          <w:rtl w:val="0"/>
        </w:rPr>
        <w:t xml:space="preserve">Revisar logs del backend para detectar errores.</w:t>
        <w:br w:type="textWrapping"/>
      </w:r>
    </w:p>
    <w:p w:rsidR="00000000" w:rsidDel="00000000" w:rsidP="00000000" w:rsidRDefault="00000000" w:rsidRPr="00000000" w14:paraId="00000435">
      <w:pPr>
        <w:numPr>
          <w:ilvl w:val="1"/>
          <w:numId w:val="29"/>
        </w:numPr>
        <w:spacing w:after="0" w:afterAutospacing="0" w:before="0" w:beforeAutospacing="0" w:lineRule="auto"/>
        <w:ind w:left="1440" w:hanging="360"/>
      </w:pPr>
      <w:r w:rsidDel="00000000" w:rsidR="00000000" w:rsidRPr="00000000">
        <w:rPr>
          <w:rtl w:val="0"/>
        </w:rPr>
        <w:t xml:space="preserve">Verificar que el usuario tenga rol administrador para acciones restringidas.</w:t>
        <w:br w:type="textWrapping"/>
      </w:r>
    </w:p>
    <w:p w:rsidR="00000000" w:rsidDel="00000000" w:rsidP="00000000" w:rsidRDefault="00000000" w:rsidRPr="00000000" w14:paraId="00000436">
      <w:pPr>
        <w:numPr>
          <w:ilvl w:val="1"/>
          <w:numId w:val="29"/>
        </w:numPr>
        <w:spacing w:after="240" w:before="0" w:beforeAutospacing="0" w:lineRule="auto"/>
        <w:ind w:left="1440" w:hanging="360"/>
      </w:pPr>
      <w:r w:rsidDel="00000000" w:rsidR="00000000" w:rsidRPr="00000000">
        <w:rPr>
          <w:rtl w:val="0"/>
        </w:rPr>
        <w:t xml:space="preserve">Confirmar que los datos enviados cumplen con el formato esperado.</w:t>
        <w:br w:type="textWrapping"/>
      </w:r>
    </w:p>
    <w:p w:rsidR="00000000" w:rsidDel="00000000" w:rsidP="00000000" w:rsidRDefault="00000000" w:rsidRPr="00000000" w14:paraId="000004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8">
      <w:pPr>
        <w:pStyle w:val="Heading4"/>
        <w:keepNext w:val="0"/>
        <w:keepLines w:val="0"/>
        <w:spacing w:after="40" w:before="240" w:lineRule="auto"/>
        <w:rPr>
          <w:rFonts w:ascii="Cambria" w:cs="Cambria" w:eastAsia="Cambria" w:hAnsi="Cambria"/>
          <w:i w:val="0"/>
          <w:color w:val="000000"/>
        </w:rPr>
      </w:pPr>
      <w:bookmarkStart w:colFirst="0" w:colLast="0" w:name="_heading=h.3nixnxnr7yok" w:id="40"/>
      <w:bookmarkEnd w:id="40"/>
      <w:r w:rsidDel="00000000" w:rsidR="00000000" w:rsidRPr="00000000">
        <w:rPr>
          <w:rFonts w:ascii="Cambria" w:cs="Cambria" w:eastAsia="Cambria" w:hAnsi="Cambria"/>
          <w:i w:val="0"/>
          <w:color w:val="000000"/>
          <w:rtl w:val="0"/>
        </w:rPr>
        <w:t xml:space="preserve">5. Problema: Problemas con CORS</w:t>
      </w:r>
    </w:p>
    <w:p w:rsidR="00000000" w:rsidDel="00000000" w:rsidP="00000000" w:rsidRDefault="00000000" w:rsidRPr="00000000" w14:paraId="00000439">
      <w:pPr>
        <w:numPr>
          <w:ilvl w:val="0"/>
          <w:numId w:val="11"/>
        </w:numPr>
        <w:spacing w:after="0" w:afterAutospacing="0" w:before="240" w:lineRule="auto"/>
        <w:ind w:left="720" w:hanging="360"/>
      </w:pPr>
      <w:r w:rsidDel="00000000" w:rsidR="00000000" w:rsidRPr="00000000">
        <w:rPr>
          <w:b w:val="1"/>
          <w:rtl w:val="0"/>
        </w:rPr>
        <w:t xml:space="preserve">Síntomas:</w:t>
        <w:br w:type="textWrapping"/>
      </w:r>
      <w:r w:rsidDel="00000000" w:rsidR="00000000" w:rsidRPr="00000000">
        <w:rPr>
          <w:rtl w:val="0"/>
        </w:rPr>
        <w:t xml:space="preserve"> El navegador bloquea solicitudes al backend con error relacionado a CORS.</w:t>
        <w:br w:type="textWrapping"/>
      </w:r>
    </w:p>
    <w:p w:rsidR="00000000" w:rsidDel="00000000" w:rsidP="00000000" w:rsidRDefault="00000000" w:rsidRPr="00000000" w14:paraId="0000043A">
      <w:pPr>
        <w:numPr>
          <w:ilvl w:val="0"/>
          <w:numId w:val="11"/>
        </w:numPr>
        <w:spacing w:after="0" w:afterAutospacing="0" w:before="0" w:beforeAutospacing="0" w:lineRule="auto"/>
        <w:ind w:left="720" w:hanging="360"/>
      </w:pPr>
      <w:r w:rsidDel="00000000" w:rsidR="00000000" w:rsidRPr="00000000">
        <w:rPr>
          <w:b w:val="1"/>
          <w:rtl w:val="0"/>
        </w:rPr>
        <w:t xml:space="preserve">Posibles causas:</w:t>
        <w:br w:type="textWrapping"/>
      </w:r>
    </w:p>
    <w:p w:rsidR="00000000" w:rsidDel="00000000" w:rsidP="00000000" w:rsidRDefault="00000000" w:rsidRPr="00000000" w14:paraId="0000043B">
      <w:pPr>
        <w:numPr>
          <w:ilvl w:val="1"/>
          <w:numId w:val="11"/>
        </w:numPr>
        <w:spacing w:after="0" w:afterAutospacing="0" w:before="0" w:beforeAutospacing="0" w:lineRule="auto"/>
        <w:ind w:left="1440" w:hanging="360"/>
      </w:pPr>
      <w:r w:rsidDel="00000000" w:rsidR="00000000" w:rsidRPr="00000000">
        <w:rPr>
          <w:rtl w:val="0"/>
        </w:rPr>
        <w:t xml:space="preserve">Falta de configuración adecuada en el backend para permitir peticiones desde el dominio del frontend.</w:t>
        <w:br w:type="textWrapping"/>
      </w:r>
    </w:p>
    <w:p w:rsidR="00000000" w:rsidDel="00000000" w:rsidP="00000000" w:rsidRDefault="00000000" w:rsidRPr="00000000" w14:paraId="0000043C">
      <w:pPr>
        <w:numPr>
          <w:ilvl w:val="0"/>
          <w:numId w:val="11"/>
        </w:numPr>
        <w:spacing w:after="0" w:afterAutospacing="0" w:before="0" w:beforeAutospacing="0" w:lineRule="auto"/>
        <w:ind w:left="720" w:hanging="360"/>
      </w:pPr>
      <w:r w:rsidDel="00000000" w:rsidR="00000000" w:rsidRPr="00000000">
        <w:rPr>
          <w:b w:val="1"/>
          <w:rtl w:val="0"/>
        </w:rPr>
        <w:t xml:space="preserve">Solución:</w:t>
        <w:br w:type="textWrapping"/>
      </w:r>
    </w:p>
    <w:p w:rsidR="00000000" w:rsidDel="00000000" w:rsidP="00000000" w:rsidRDefault="00000000" w:rsidRPr="00000000" w14:paraId="0000043D">
      <w:pPr>
        <w:numPr>
          <w:ilvl w:val="1"/>
          <w:numId w:val="11"/>
        </w:numPr>
        <w:spacing w:after="240" w:before="0" w:beforeAutospacing="0" w:lineRule="auto"/>
        <w:ind w:left="1440" w:hanging="360"/>
      </w:pPr>
      <w:r w:rsidDel="00000000" w:rsidR="00000000" w:rsidRPr="00000000">
        <w:rPr>
          <w:rtl w:val="0"/>
        </w:rPr>
        <w:t xml:space="preserve">Configurar middleware CORS en Express con el origen del frontend permitido, por ejemplo:</w:t>
        <w:br w:type="textWrapping"/>
      </w:r>
    </w:p>
    <w:p w:rsidR="00000000" w:rsidDel="00000000" w:rsidP="00000000" w:rsidRDefault="00000000" w:rsidRPr="00000000" w14:paraId="0000043E">
      <w:pPr>
        <w:rPr>
          <w:rFonts w:ascii="Roboto Mono" w:cs="Roboto Mono" w:eastAsia="Roboto Mono" w:hAnsi="Roboto Mono"/>
          <w:color w:val="188038"/>
        </w:rPr>
      </w:pPr>
      <w:r w:rsidDel="00000000" w:rsidR="00000000" w:rsidRPr="00000000">
        <w:rPr>
          <w:rtl w:val="0"/>
        </w:rPr>
        <w:t xml:space="preserve">javascript</w:t>
        <w:br w:type="textWrapping"/>
        <w:t xml:space="preserve">CopiarEditar</w:t>
        <w:br w:type="textWrapping"/>
      </w:r>
      <w:r w:rsidDel="00000000" w:rsidR="00000000" w:rsidRPr="00000000">
        <w:rPr>
          <w:rFonts w:ascii="Roboto Mono" w:cs="Roboto Mono" w:eastAsia="Roboto Mono" w:hAnsi="Roboto Mono"/>
          <w:color w:val="188038"/>
          <w:rtl w:val="0"/>
        </w:rPr>
        <w:t xml:space="preserve">const cors = require('cors');</w:t>
      </w:r>
    </w:p>
    <w:p w:rsidR="00000000" w:rsidDel="00000000" w:rsidP="00000000" w:rsidRDefault="00000000" w:rsidRPr="00000000" w14:paraId="000004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app.use(cors({</w:t>
      </w:r>
    </w:p>
    <w:p w:rsidR="00000000" w:rsidDel="00000000" w:rsidP="00000000" w:rsidRDefault="00000000" w:rsidRPr="00000000" w14:paraId="000004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origin: 'http://localhost:3000'  // o URL de producción</w:t>
      </w:r>
    </w:p>
    <w:p w:rsidR="00000000" w:rsidDel="00000000" w:rsidP="00000000" w:rsidRDefault="00000000" w:rsidRPr="00000000" w14:paraId="000004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42">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4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4">
      <w:pPr>
        <w:pStyle w:val="Heading4"/>
        <w:keepNext w:val="0"/>
        <w:keepLines w:val="0"/>
        <w:spacing w:after="40" w:before="240" w:lineRule="auto"/>
        <w:rPr>
          <w:rFonts w:ascii="Cambria" w:cs="Cambria" w:eastAsia="Cambria" w:hAnsi="Cambria"/>
          <w:i w:val="0"/>
          <w:color w:val="000000"/>
        </w:rPr>
      </w:pPr>
      <w:bookmarkStart w:colFirst="0" w:colLast="0" w:name="_heading=h.c9lqqtr81sws" w:id="41"/>
      <w:bookmarkEnd w:id="41"/>
      <w:r w:rsidDel="00000000" w:rsidR="00000000" w:rsidRPr="00000000">
        <w:rPr>
          <w:rFonts w:ascii="Cambria" w:cs="Cambria" w:eastAsia="Cambria" w:hAnsi="Cambria"/>
          <w:i w:val="0"/>
          <w:color w:val="000000"/>
          <w:rtl w:val="0"/>
        </w:rPr>
        <w:t xml:space="preserve">6. Problema: Servidor backend se cae o se reinicia constantemente</w:t>
      </w:r>
    </w:p>
    <w:p w:rsidR="00000000" w:rsidDel="00000000" w:rsidP="00000000" w:rsidRDefault="00000000" w:rsidRPr="00000000" w14:paraId="00000445">
      <w:pPr>
        <w:numPr>
          <w:ilvl w:val="0"/>
          <w:numId w:val="4"/>
        </w:numPr>
        <w:spacing w:after="0" w:afterAutospacing="0" w:before="240" w:lineRule="auto"/>
        <w:ind w:left="720" w:hanging="360"/>
      </w:pPr>
      <w:r w:rsidDel="00000000" w:rsidR="00000000" w:rsidRPr="00000000">
        <w:rPr>
          <w:b w:val="1"/>
          <w:rtl w:val="0"/>
        </w:rPr>
        <w:t xml:space="preserve">Síntomas:</w:t>
        <w:br w:type="textWrapping"/>
      </w:r>
      <w:r w:rsidDel="00000000" w:rsidR="00000000" w:rsidRPr="00000000">
        <w:rPr>
          <w:rtl w:val="0"/>
        </w:rPr>
        <w:t xml:space="preserve"> El servidor Node.js se detiene inesperadamente o reinicia.</w:t>
        <w:br w:type="textWrapping"/>
      </w:r>
    </w:p>
    <w:p w:rsidR="00000000" w:rsidDel="00000000" w:rsidP="00000000" w:rsidRDefault="00000000" w:rsidRPr="00000000" w14:paraId="00000446">
      <w:pPr>
        <w:numPr>
          <w:ilvl w:val="0"/>
          <w:numId w:val="4"/>
        </w:numPr>
        <w:spacing w:after="0" w:afterAutospacing="0" w:before="0" w:beforeAutospacing="0" w:lineRule="auto"/>
        <w:ind w:left="720" w:hanging="360"/>
      </w:pPr>
      <w:r w:rsidDel="00000000" w:rsidR="00000000" w:rsidRPr="00000000">
        <w:rPr>
          <w:b w:val="1"/>
          <w:rtl w:val="0"/>
        </w:rPr>
        <w:t xml:space="preserve">Posibles causas:</w:t>
        <w:br w:type="textWrapping"/>
      </w:r>
    </w:p>
    <w:p w:rsidR="00000000" w:rsidDel="00000000" w:rsidP="00000000" w:rsidRDefault="00000000" w:rsidRPr="00000000" w14:paraId="00000447">
      <w:pPr>
        <w:numPr>
          <w:ilvl w:val="1"/>
          <w:numId w:val="4"/>
        </w:numPr>
        <w:spacing w:after="0" w:afterAutospacing="0" w:before="0" w:beforeAutospacing="0" w:lineRule="auto"/>
        <w:ind w:left="1440" w:hanging="360"/>
      </w:pPr>
      <w:r w:rsidDel="00000000" w:rsidR="00000000" w:rsidRPr="00000000">
        <w:rPr>
          <w:rtl w:val="0"/>
        </w:rPr>
        <w:t xml:space="preserve">Errores no capturados en el código.</w:t>
        <w:br w:type="textWrapping"/>
      </w:r>
    </w:p>
    <w:p w:rsidR="00000000" w:rsidDel="00000000" w:rsidP="00000000" w:rsidRDefault="00000000" w:rsidRPr="00000000" w14:paraId="00000448">
      <w:pPr>
        <w:numPr>
          <w:ilvl w:val="1"/>
          <w:numId w:val="4"/>
        </w:numPr>
        <w:spacing w:after="0" w:afterAutospacing="0" w:before="0" w:beforeAutospacing="0" w:lineRule="auto"/>
        <w:ind w:left="1440" w:hanging="360"/>
      </w:pPr>
      <w:r w:rsidDel="00000000" w:rsidR="00000000" w:rsidRPr="00000000">
        <w:rPr>
          <w:rtl w:val="0"/>
        </w:rPr>
        <w:t xml:space="preserve">Falta de manejo de excepciones.</w:t>
        <w:br w:type="textWrapping"/>
      </w:r>
    </w:p>
    <w:p w:rsidR="00000000" w:rsidDel="00000000" w:rsidP="00000000" w:rsidRDefault="00000000" w:rsidRPr="00000000" w14:paraId="00000449">
      <w:pPr>
        <w:numPr>
          <w:ilvl w:val="1"/>
          <w:numId w:val="4"/>
        </w:numPr>
        <w:spacing w:after="0" w:afterAutospacing="0" w:before="0" w:beforeAutospacing="0" w:lineRule="auto"/>
        <w:ind w:left="1440" w:hanging="360"/>
      </w:pPr>
      <w:r w:rsidDel="00000000" w:rsidR="00000000" w:rsidRPr="00000000">
        <w:rPr>
          <w:rtl w:val="0"/>
        </w:rPr>
        <w:t xml:space="preserve">Recursos del servidor insuficientes.</w:t>
        <w:br w:type="textWrapping"/>
      </w:r>
    </w:p>
    <w:p w:rsidR="00000000" w:rsidDel="00000000" w:rsidP="00000000" w:rsidRDefault="00000000" w:rsidRPr="00000000" w14:paraId="0000044A">
      <w:pPr>
        <w:numPr>
          <w:ilvl w:val="0"/>
          <w:numId w:val="4"/>
        </w:numPr>
        <w:spacing w:after="0" w:afterAutospacing="0" w:before="0" w:beforeAutospacing="0" w:lineRule="auto"/>
        <w:ind w:left="720" w:hanging="360"/>
      </w:pPr>
      <w:r w:rsidDel="00000000" w:rsidR="00000000" w:rsidRPr="00000000">
        <w:rPr>
          <w:b w:val="1"/>
          <w:rtl w:val="0"/>
        </w:rPr>
        <w:t xml:space="preserve">Solución:</w:t>
        <w:br w:type="textWrapping"/>
      </w:r>
    </w:p>
    <w:p w:rsidR="00000000" w:rsidDel="00000000" w:rsidP="00000000" w:rsidRDefault="00000000" w:rsidRPr="00000000" w14:paraId="0000044B">
      <w:pPr>
        <w:numPr>
          <w:ilvl w:val="1"/>
          <w:numId w:val="4"/>
        </w:numPr>
        <w:spacing w:after="0" w:afterAutospacing="0" w:before="0" w:beforeAutospacing="0" w:lineRule="auto"/>
        <w:ind w:left="1440" w:hanging="360"/>
      </w:pPr>
      <w:r w:rsidDel="00000000" w:rsidR="00000000" w:rsidRPr="00000000">
        <w:rPr>
          <w:rtl w:val="0"/>
        </w:rPr>
        <w:t xml:space="preserve">Revisar los logs</w:t>
      </w:r>
      <w:r w:rsidDel="00000000" w:rsidR="00000000" w:rsidRPr="00000000">
        <w:rPr>
          <w:rtl w:val="0"/>
        </w:rPr>
        <w:t xml:space="preserve"> para identificar el error.</w:t>
        <w:br w:type="textWrapping"/>
      </w:r>
    </w:p>
    <w:p w:rsidR="00000000" w:rsidDel="00000000" w:rsidP="00000000" w:rsidRDefault="00000000" w:rsidRPr="00000000" w14:paraId="0000044C">
      <w:pPr>
        <w:numPr>
          <w:ilvl w:val="1"/>
          <w:numId w:val="4"/>
        </w:numPr>
        <w:spacing w:after="0" w:afterAutospacing="0" w:before="0" w:beforeAutospacing="0" w:lineRule="auto"/>
        <w:ind w:left="1440" w:hanging="360"/>
      </w:pPr>
      <w:r w:rsidDel="00000000" w:rsidR="00000000" w:rsidRPr="00000000">
        <w:rPr>
          <w:rtl w:val="0"/>
        </w:rPr>
        <w:t xml:space="preserve">Añadir manejo de errores con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w:t>
        <w:br w:type="textWrapping"/>
      </w:r>
    </w:p>
    <w:p w:rsidR="00000000" w:rsidDel="00000000" w:rsidP="00000000" w:rsidRDefault="00000000" w:rsidRPr="00000000" w14:paraId="0000044D">
      <w:pPr>
        <w:numPr>
          <w:ilvl w:val="1"/>
          <w:numId w:val="4"/>
        </w:numPr>
        <w:spacing w:after="240" w:before="0" w:beforeAutospacing="0" w:lineRule="auto"/>
        <w:ind w:left="1440" w:hanging="360"/>
      </w:pPr>
      <w:r w:rsidDel="00000000" w:rsidR="00000000" w:rsidRPr="00000000">
        <w:rPr>
          <w:rtl w:val="0"/>
        </w:rPr>
        <w:t xml:space="preserve">Utilizar un gestor de procesos como PM2 para reiniciar automáticamente el servidor.</w:t>
      </w:r>
    </w:p>
    <w:p w:rsidR="00000000" w:rsidDel="00000000" w:rsidP="00000000" w:rsidRDefault="00000000" w:rsidRPr="00000000" w14:paraId="0000044E">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Gj8sKvs_yCBzoKNx5LNyWUCjUCgHIB8o/edit?usp=sharing&amp;ouid=104222312880139260030&amp;rtpof=true&amp;sd=true" TargetMode="External"/><Relationship Id="rId9" Type="http://schemas.openxmlformats.org/officeDocument/2006/relationships/hyperlink" Target="https://drive.google.com/drive/folders/1T6mZNP9eEaK5pN5B9Vk5ryBB9kTZmJCm?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4LVOkPGaCkeIXrPJb5wT1hcnMce9fO1H/edit?usp=sharing&amp;ouid=104222312880139260030&amp;rtpof=true&amp;sd=tru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FK06mbC1SwWNukkAw0KxfGGd6w==">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