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MIGRACIÓN Y RESPALDO DE DATOS – CDMI</w:t>
      </w:r>
    </w:p>
    <w:p>
      <w:r>
        <w:t>Sistema de Información:</w:t>
      </w:r>
    </w:p>
    <w:p>
      <w:r>
        <w:t>CDMI – Sistema de Apoyo a la Consejería Distrital de Mujeres Indígenas</w:t>
      </w:r>
    </w:p>
    <w:p>
      <w:pPr>
        <w:pStyle w:val="Heading1"/>
      </w:pPr>
      <w:r>
        <w:t>Objetivo General</w:t>
      </w:r>
    </w:p>
    <w:p>
      <w:r>
        <w:t>Realizar la migración del sistema CDMI (frontend en React y backend en Laravel) desde un entorno local (Apache en Windows 10 con PHP 8.0.30 y MySQL) hacia una infraestructura escalable y de alta disponibilidad en AWS, asegurando la continuidad operativa, integridad de datos y capacidad de crecimiento futuro.</w:t>
      </w:r>
    </w:p>
    <w:p>
      <w:pPr>
        <w:pStyle w:val="Heading1"/>
      </w:pPr>
      <w:r>
        <w:t>Inventario y dependencias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Componente</w:t>
            </w:r>
          </w:p>
        </w:tc>
        <w:tc>
          <w:tcPr>
            <w:tcW w:type="dxa" w:w="2880"/>
          </w:tcPr>
          <w:p>
            <w:r>
              <w:t>Versión Actual</w:t>
            </w:r>
          </w:p>
        </w:tc>
        <w:tc>
          <w:tcPr>
            <w:tcW w:type="dxa" w:w="2880"/>
          </w:tcPr>
          <w:p>
            <w:r>
              <w:t>Nuevo Entorno AWS</w:t>
            </w:r>
          </w:p>
        </w:tc>
      </w:tr>
      <w:tr>
        <w:tc>
          <w:tcPr>
            <w:tcW w:type="dxa" w:w="2880"/>
          </w:tcPr>
          <w:p>
            <w:r>
              <w:t>PHP</w:t>
            </w:r>
          </w:p>
        </w:tc>
        <w:tc>
          <w:tcPr>
            <w:tcW w:type="dxa" w:w="2880"/>
          </w:tcPr>
          <w:p>
            <w:r>
              <w:t>8.0.30</w:t>
            </w:r>
          </w:p>
        </w:tc>
        <w:tc>
          <w:tcPr>
            <w:tcW w:type="dxa" w:w="2880"/>
          </w:tcPr>
          <w:p>
            <w:r>
              <w:t>8.2 en EC2 con Apache/Nginx</w:t>
            </w:r>
          </w:p>
        </w:tc>
      </w:tr>
      <w:tr>
        <w:tc>
          <w:tcPr>
            <w:tcW w:type="dxa" w:w="2880"/>
          </w:tcPr>
          <w:p>
            <w:r>
              <w:t>MySQL</w:t>
            </w:r>
          </w:p>
        </w:tc>
        <w:tc>
          <w:tcPr>
            <w:tcW w:type="dxa" w:w="2880"/>
          </w:tcPr>
          <w:p>
            <w:r>
              <w:t>mysqlnd 8.0.30 (cliente mysqli)</w:t>
            </w:r>
          </w:p>
        </w:tc>
        <w:tc>
          <w:tcPr>
            <w:tcW w:type="dxa" w:w="2880"/>
          </w:tcPr>
          <w:p>
            <w:r>
              <w:t>Amazon RDS – MySQL 8.x</w:t>
            </w:r>
          </w:p>
        </w:tc>
      </w:tr>
      <w:tr>
        <w:tc>
          <w:tcPr>
            <w:tcW w:type="dxa" w:w="2880"/>
          </w:tcPr>
          <w:p>
            <w:r>
              <w:t>Servidor Web</w:t>
            </w:r>
          </w:p>
        </w:tc>
        <w:tc>
          <w:tcPr>
            <w:tcW w:type="dxa" w:w="2880"/>
          </w:tcPr>
          <w:p>
            <w:r>
              <w:t>Apache 2.4.58 (Win64)</w:t>
            </w:r>
          </w:p>
        </w:tc>
        <w:tc>
          <w:tcPr>
            <w:tcW w:type="dxa" w:w="2880"/>
          </w:tcPr>
          <w:p>
            <w:r>
              <w:t>Apache/Nginx en Ubuntu 22.04 (EC2)</w:t>
            </w:r>
          </w:p>
        </w:tc>
      </w:tr>
      <w:tr>
        <w:tc>
          <w:tcPr>
            <w:tcW w:type="dxa" w:w="2880"/>
          </w:tcPr>
          <w:p>
            <w:r>
              <w:t>Sistema Operativo</w:t>
            </w:r>
          </w:p>
        </w:tc>
        <w:tc>
          <w:tcPr>
            <w:tcW w:type="dxa" w:w="2880"/>
          </w:tcPr>
          <w:p>
            <w:r>
              <w:t>Windows 10</w:t>
            </w:r>
          </w:p>
        </w:tc>
        <w:tc>
          <w:tcPr>
            <w:tcW w:type="dxa" w:w="2880"/>
          </w:tcPr>
          <w:p>
            <w:r>
              <w:t>Ubuntu 22.04 LTS en AWS EC2</w:t>
            </w:r>
          </w:p>
        </w:tc>
      </w:tr>
      <w:tr>
        <w:tc>
          <w:tcPr>
            <w:tcW w:type="dxa" w:w="2880"/>
          </w:tcPr>
          <w:p>
            <w:r>
              <w:t>Frontend</w:t>
            </w:r>
          </w:p>
        </w:tc>
        <w:tc>
          <w:tcPr>
            <w:tcW w:type="dxa" w:w="2880"/>
          </w:tcPr>
          <w:p>
            <w:r>
              <w:t>React</w:t>
            </w:r>
          </w:p>
        </w:tc>
        <w:tc>
          <w:tcPr>
            <w:tcW w:type="dxa" w:w="2880"/>
          </w:tcPr>
          <w:p>
            <w:r>
              <w:t>React en S3 + CloudFront (opcional)</w:t>
            </w:r>
          </w:p>
        </w:tc>
      </w:tr>
      <w:tr>
        <w:tc>
          <w:tcPr>
            <w:tcW w:type="dxa" w:w="2880"/>
          </w:tcPr>
          <w:p>
            <w:r>
              <w:t>Backend</w:t>
            </w:r>
          </w:p>
        </w:tc>
        <w:tc>
          <w:tcPr>
            <w:tcW w:type="dxa" w:w="2880"/>
          </w:tcPr>
          <w:p>
            <w:r>
              <w:t>Laravel</w:t>
            </w:r>
          </w:p>
        </w:tc>
        <w:tc>
          <w:tcPr>
            <w:tcW w:type="dxa" w:w="2880"/>
          </w:tcPr>
          <w:p>
            <w:r>
              <w:t>Laravel en EC2 (con balanceo si aplica)</w:t>
            </w:r>
          </w:p>
        </w:tc>
      </w:tr>
    </w:tbl>
    <w:p>
      <w:pPr>
        <w:pStyle w:val="Heading1"/>
      </w:pPr>
      <w:r>
        <w:t>Estrategias de Backup</w:t>
      </w:r>
    </w:p>
    <w:p>
      <w:r>
        <w:t>Tipo de Backup</w:t>
      </w:r>
    </w:p>
    <w:p>
      <w:r>
        <w:t>Bases de datos:</w:t>
      </w:r>
    </w:p>
    <w:p>
      <w:r>
        <w:t>Diario (completo):</w:t>
        <w:br/>
        <w:t>mysqldump -u [user] -p[password] --all-databases &gt; /backups/cdmi-full-$(date +%F).sql</w:t>
      </w:r>
    </w:p>
    <w:p>
      <w:r>
        <w:t>Incremental (binlogs):</w:t>
        <w:br/>
        <w:t>mysqlbinlog /var/lib/mysql/mysql-bin.000* &gt;&gt; /backups/cdmi-incremental-$(date +%F).sql</w:t>
      </w:r>
    </w:p>
    <w:p>
      <w:r>
        <w:t>Aplicación (Laravel + React):</w:t>
      </w:r>
    </w:p>
    <w:p>
      <w:r>
        <w:t>Respaldar código fuente:</w:t>
        <w:br/>
        <w:t>zip -r cdmi-code-$(date +%F).zip /ruta/cdmi</w:t>
      </w:r>
    </w:p>
    <w:p>
      <w:r>
        <w:t>Almacenamiento:</w:t>
      </w:r>
    </w:p>
    <w:p>
      <w:r>
        <w:t>- Subir respaldos automáticamente a AWS S3 (bucket con ciclo de vida de 30 días)</w:t>
        <w:br/>
        <w:t>- Opcional: réplica en Google Cloud Storage</w:t>
      </w:r>
    </w:p>
    <w:p>
      <w:r>
        <w:t>Frecuencia:</w:t>
      </w:r>
    </w:p>
    <w:p>
      <w:r>
        <w:t>- Diario: Backup incremental de MySQL</w:t>
        <w:br/>
        <w:t>- Semanal: Backup completo + código fuente</w:t>
      </w:r>
    </w:p>
    <w:p>
      <w:pPr>
        <w:pStyle w:val="Heading1"/>
      </w:pPr>
      <w:r>
        <w:t>Pruebas de restauración</w:t>
      </w:r>
    </w:p>
    <w:p>
      <w:r>
        <w:t>- Simular pérdida de datos</w:t>
        <w:br/>
        <w:t>- Restaurar desde último backup</w:t>
        <w:br/>
        <w:t>- Validar integridad de datos y funcionalidad básica</w:t>
      </w:r>
    </w:p>
    <w:p>
      <w:pPr>
        <w:pStyle w:val="Heading1"/>
      </w:pPr>
      <w:r>
        <w:t>Plan de Migración</w:t>
      </w:r>
    </w:p>
    <w:p>
      <w:pPr>
        <w:pStyle w:val="Heading2"/>
      </w:pPr>
      <w:r>
        <w:t>4.1 Preparación</w:t>
      </w:r>
    </w:p>
    <w:p>
      <w:r>
        <w:t>- Realizar backup completo de base de datos y aplicación</w:t>
        <w:br/>
        <w:t>- Configurar:</w:t>
        <w:br/>
        <w:t xml:space="preserve">  - Amazon RDS (MySQL)</w:t>
        <w:br/>
        <w:t xml:space="preserve">  - Instancia EC2 Ubuntu 22.04 con PHP, Laravel, Apache</w:t>
        <w:br/>
        <w:t>- Documentar:</w:t>
        <w:br/>
        <w:t xml:space="preserve">  - Nuevas IPs, credenciales, accesos SSH, tokens, .env</w:t>
      </w:r>
    </w:p>
    <w:p>
      <w:pPr>
        <w:pStyle w:val="Heading2"/>
      </w:pPr>
      <w:r>
        <w:t>4.2 Migración</w:t>
      </w:r>
    </w:p>
    <w:p>
      <w:r>
        <w:t>1. Detener el acceso a la app, informar a usuarios</w:t>
        <w:br/>
        <w:t>2. Usar último backup incremental</w:t>
        <w:br/>
        <w:t>3. Subir y restaurar base de datos en RDS</w:t>
        <w:br/>
        <w:t>4. Subir archivos Laravel y React a EC2/S3</w:t>
        <w:br/>
        <w:t>5. Ajustar configuración Laravel (.env)</w:t>
        <w:br/>
        <w:t>6. Validar funcionamiento de frontend/backend</w:t>
        <w:br/>
        <w:t>7. Ejecutar pruebas funcionales (cliente y admin)</w:t>
      </w:r>
    </w:p>
    <w:p>
      <w:pPr>
        <w:pStyle w:val="Heading2"/>
      </w:pPr>
      <w:r>
        <w:t>4.3 Post-migración</w:t>
      </w:r>
    </w:p>
    <w:p>
      <w:r>
        <w:t>- Actualizar DNS y configuración de red</w:t>
        <w:br/>
        <w:t>- Activar monitoreo con CloudWatch (rendimiento, errores)</w:t>
        <w:br/>
        <w:t>- Notificar a los usuarios el restablecimiento del servicio</w:t>
      </w:r>
    </w:p>
    <w:p>
      <w:pPr>
        <w:pStyle w:val="Heading1"/>
      </w:pPr>
      <w:r>
        <w:t>Plan de Contingencia</w:t>
      </w:r>
    </w:p>
    <w:p>
      <w:r>
        <w:t>Si la migración falla:</w:t>
        <w:br/>
        <w:t>- Restaurar último backup en el servidor antiguo</w:t>
        <w:br/>
        <w:t>- Revertir los cambios de DNS</w:t>
        <w:br/>
        <w:t>- Reanudar operación desde entorno local</w:t>
      </w:r>
    </w:p>
    <w:p>
      <w:pPr>
        <w:pStyle w:val="Heading1"/>
      </w:pPr>
      <w:r>
        <w:t>Cronograma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Fase</w:t>
            </w:r>
          </w:p>
        </w:tc>
        <w:tc>
          <w:tcPr>
            <w:tcW w:type="dxa" w:w="2160"/>
          </w:tcPr>
          <w:p>
            <w:r>
              <w:t>Duración</w:t>
            </w:r>
          </w:p>
        </w:tc>
        <w:tc>
          <w:tcPr>
            <w:tcW w:type="dxa" w:w="2160"/>
          </w:tcPr>
          <w:p>
            <w:r>
              <w:t>Hora</w:t>
            </w:r>
          </w:p>
        </w:tc>
        <w:tc>
          <w:tcPr>
            <w:tcW w:type="dxa" w:w="2160"/>
          </w:tcPr>
          <w:p>
            <w:r>
              <w:t>Responsable</w:t>
            </w:r>
          </w:p>
        </w:tc>
      </w:tr>
      <w:tr>
        <w:tc>
          <w:tcPr>
            <w:tcW w:type="dxa" w:w="2160"/>
          </w:tcPr>
          <w:p>
            <w:r>
              <w:t>Backup Inicial</w:t>
            </w:r>
          </w:p>
        </w:tc>
        <w:tc>
          <w:tcPr>
            <w:tcW w:type="dxa" w:w="2160"/>
          </w:tcPr>
          <w:p>
            <w:r>
              <w:t>1 hora</w:t>
            </w:r>
          </w:p>
        </w:tc>
        <w:tc>
          <w:tcPr>
            <w:tcW w:type="dxa" w:w="2160"/>
          </w:tcPr>
          <w:p>
            <w:r>
              <w:t>8:00</w:t>
            </w:r>
          </w:p>
        </w:tc>
        <w:tc>
          <w:tcPr>
            <w:tcW w:type="dxa" w:w="2160"/>
          </w:tcPr>
          <w:p>
            <w:r>
              <w:t>DBA</w:t>
            </w:r>
          </w:p>
        </w:tc>
      </w:tr>
      <w:tr>
        <w:tc>
          <w:tcPr>
            <w:tcW w:type="dxa" w:w="2160"/>
          </w:tcPr>
          <w:p>
            <w:r>
              <w:t>Migración BD</w:t>
            </w:r>
          </w:p>
        </w:tc>
        <w:tc>
          <w:tcPr>
            <w:tcW w:type="dxa" w:w="2160"/>
          </w:tcPr>
          <w:p>
            <w:r>
              <w:t>3 horas</w:t>
            </w:r>
          </w:p>
        </w:tc>
        <w:tc>
          <w:tcPr>
            <w:tcW w:type="dxa" w:w="2160"/>
          </w:tcPr>
          <w:p>
            <w:r>
              <w:t>9:00</w:t>
            </w:r>
          </w:p>
        </w:tc>
        <w:tc>
          <w:tcPr>
            <w:tcW w:type="dxa" w:w="2160"/>
          </w:tcPr>
          <w:p>
            <w:r>
              <w:t>DevOps</w:t>
            </w:r>
          </w:p>
        </w:tc>
      </w:tr>
      <w:tr>
        <w:tc>
          <w:tcPr>
            <w:tcW w:type="dxa" w:w="2160"/>
          </w:tcPr>
          <w:p>
            <w:r>
              <w:t>Pruebas Funcionales</w:t>
            </w:r>
          </w:p>
        </w:tc>
        <w:tc>
          <w:tcPr>
            <w:tcW w:type="dxa" w:w="2160"/>
          </w:tcPr>
          <w:p>
            <w:r>
              <w:t>2 horas</w:t>
            </w:r>
          </w:p>
        </w:tc>
        <w:tc>
          <w:tcPr>
            <w:tcW w:type="dxa" w:w="2160"/>
          </w:tcPr>
          <w:p>
            <w:r>
              <w:t>12:00</w:t>
            </w:r>
          </w:p>
        </w:tc>
        <w:tc>
          <w:tcPr>
            <w:tcW w:type="dxa" w:w="2160"/>
          </w:tcPr>
          <w:p>
            <w:r>
              <w:t>QA (cliente/admin)</w:t>
            </w:r>
          </w:p>
        </w:tc>
      </w:tr>
      <w:tr>
        <w:tc>
          <w:tcPr>
            <w:tcW w:type="dxa" w:w="2160"/>
          </w:tcPr>
          <w:p>
            <w:r>
              <w:t>Corte definitivo</w:t>
            </w:r>
          </w:p>
        </w:tc>
        <w:tc>
          <w:tcPr>
            <w:tcW w:type="dxa" w:w="2160"/>
          </w:tcPr>
          <w:p>
            <w:r>
              <w:t>1 hora</w:t>
            </w:r>
          </w:p>
        </w:tc>
        <w:tc>
          <w:tcPr>
            <w:tcW w:type="dxa" w:w="2160"/>
          </w:tcPr>
          <w:p>
            <w:r>
              <w:t>14:00</w:t>
            </w:r>
          </w:p>
        </w:tc>
        <w:tc>
          <w:tcPr>
            <w:tcW w:type="dxa" w:w="2160"/>
          </w:tcPr>
          <w:p>
            <w:r>
              <w:t>Administrador Sys</w:t>
            </w:r>
          </w:p>
        </w:tc>
      </w:tr>
    </w:tbl>
    <w:p>
      <w:pPr>
        <w:pStyle w:val="Heading1"/>
      </w:pPr>
      <w:r>
        <w:t>Documentación Final</w:t>
      </w:r>
    </w:p>
    <w:p>
      <w:r>
        <w:t>- Registro de errores</w:t>
        <w:br/>
        <w:t>- Manual de instalación en AWS</w:t>
        <w:br/>
        <w:t>- Lista de chequeo para futuras migraciones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